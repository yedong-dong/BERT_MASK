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　</w:t>
      </w:r>
      <w:r>
        <w:t xml:space="preserve">　</w:t>
      </w:r>
      <w:r>
        <w:t>5</w:t>
      </w:r>
      <w:r>
        <w:t>月</w:t>
      </w:r>
      <w:r>
        <w:t>9</w:t>
      </w:r>
      <w:r>
        <w:t>日</w:t>
      </w:r>
      <w:r>
        <w:t>，</w:t>
      </w:r>
      <w:r>
        <w:t>2</w:t>
      </w:r>
      <w:r>
        <w:t>0</w:t>
      </w:r>
      <w:r>
        <w:t>2</w:t>
      </w:r>
      <w:r>
        <w:t>4</w:t>
      </w:r>
      <w:r>
        <w:t>第</w:t>
      </w:r>
      <w:r>
        <w:t>二</w:t>
      </w:r>
      <w:r>
        <w:t>届</w:t>
      </w:r>
      <w:r>
        <w:t>广</w:t>
      </w:r>
      <w:r>
        <w:t>州</w:t>
      </w:r>
      <w:r>
        <w:t>白</w:t>
      </w:r>
      <w:r>
        <w:t>云</w:t>
      </w:r>
      <w:r>
        <w:t>国</w:t>
      </w:r>
      <w:r>
        <w:t>际</w:t>
      </w:r>
      <w:r>
        <w:t>物</w:t>
      </w:r>
      <w:r>
        <w:t>流</w:t>
      </w:r>
      <w:r>
        <w:t>产</w:t>
      </w:r>
      <w:r>
        <w:t>业</w:t>
      </w:r>
      <w:r>
        <w:t>峰</w:t>
      </w:r>
      <w:r>
        <w:t>会</w:t>
      </w:r>
      <w:r>
        <w:t>在</w:t>
      </w:r>
      <w:r>
        <w:t>白</w:t>
      </w:r>
      <w:r>
        <w:t>云</w:t>
      </w:r>
      <w:r>
        <w:t>国</w:t>
      </w:r>
      <w:r>
        <w:t>际</w:t>
      </w:r>
      <w:r>
        <w:t>会</w:t>
      </w:r>
      <w:r>
        <w:t>议</w:t>
      </w:r>
      <w:r>
        <w:t>中</w:t>
      </w:r>
      <w:r>
        <w:t>心</w:t>
      </w:r>
      <w:r>
        <w:t>国</w:t>
      </w:r>
      <w:r>
        <w:t>际</w:t>
      </w:r>
      <w:r>
        <w:t>会</w:t>
      </w:r>
      <w:r>
        <w:t>堂</w:t>
      </w:r>
      <w:r>
        <w:t>举</w:t>
      </w:r>
      <w:r>
        <w:t>办</w:t>
      </w:r>
      <w:r>
        <w:t>。</w:t>
      </w:r>
      <w:r>
        <w:t>本</w:t>
      </w:r>
      <w:r>
        <w:t>次</w:t>
      </w:r>
      <w:r>
        <w:t>峰</w:t>
      </w:r>
      <w:r>
        <w:t>会</w:t>
      </w:r>
      <w:r>
        <w:t>以</w:t>
      </w:r>
      <w:r>
        <w:t>“</w:t>
      </w:r>
      <w:r>
        <w:t>链</w:t>
      </w:r>
      <w:r>
        <w:t>接</w:t>
      </w:r>
      <w:r>
        <w:t>全</w:t>
      </w:r>
      <w:r>
        <w:t>球</w:t>
      </w:r>
      <w:r>
        <w:t>，</w:t>
      </w:r>
      <w:r>
        <w:t>服</w:t>
      </w:r>
      <w:r>
        <w:t>务</w:t>
      </w:r>
      <w:r>
        <w:t>世</w:t>
      </w:r>
      <w:r>
        <w:t>界</w:t>
      </w:r>
      <w:r>
        <w:t>”</w:t>
      </w:r>
      <w:r>
        <w:t>为</w:t>
      </w:r>
      <w:r>
        <w:t>主</w:t>
      </w:r>
      <w:r>
        <w:t>题</w:t>
      </w:r>
      <w:r>
        <w:t>，</w:t>
      </w:r>
      <w:r>
        <w:t>通</w:t>
      </w:r>
      <w:r>
        <w:t>过</w:t>
      </w:r>
      <w:r>
        <w:t>主</w:t>
      </w:r>
      <w:r>
        <w:t>题</w:t>
      </w:r>
      <w:r>
        <w:t>演</w:t>
      </w:r>
      <w:r>
        <w:t>讲</w:t>
      </w:r>
      <w:r>
        <w:t>、</w:t>
      </w:r>
      <w:r>
        <w:t>圆</w:t>
      </w:r>
      <w:r>
        <w:t>桌</w:t>
      </w:r>
      <w:r>
        <w:t>对</w:t>
      </w:r>
      <w:r>
        <w:t>话</w:t>
      </w:r>
      <w:r>
        <w:t>等</w:t>
      </w:r>
      <w:r>
        <w:t>形</w:t>
      </w:r>
      <w:r>
        <w:t>式</w:t>
      </w:r>
      <w:r>
        <w:t>，</w:t>
      </w:r>
      <w:r>
        <w:t>围</w:t>
      </w:r>
      <w:r>
        <w:t>绕</w:t>
      </w:r>
      <w:r>
        <w:t>多</w:t>
      </w:r>
      <w:r>
        <w:t>式</w:t>
      </w:r>
      <w:r>
        <w:t>联</w:t>
      </w:r>
      <w:r>
        <w:t>运</w:t>
      </w:r>
      <w:r>
        <w:t>、</w:t>
      </w:r>
      <w:r>
        <w:t>产</w:t>
      </w:r>
      <w:r>
        <w:t>业</w:t>
      </w:r>
      <w:r>
        <w:t>集</w:t>
      </w:r>
      <w:r>
        <w:t>群</w:t>
      </w:r>
      <w:r>
        <w:t>与</w:t>
      </w:r>
      <w:r>
        <w:t>枢</w:t>
      </w:r>
      <w:r>
        <w:t>纽</w:t>
      </w:r>
      <w:r>
        <w:t>经</w:t>
      </w:r>
      <w:r>
        <w:t>济</w:t>
      </w:r>
      <w:r>
        <w:t>等</w:t>
      </w:r>
      <w:r>
        <w:t>话</w:t>
      </w:r>
      <w:r>
        <w:t>题</w:t>
      </w:r>
      <w:r>
        <w:t>，</w:t>
      </w:r>
      <w:r>
        <w:t>打</w:t>
      </w:r>
      <w:r>
        <w:t>造</w:t>
      </w:r>
      <w:r>
        <w:t>开</w:t>
      </w:r>
      <w:r>
        <w:t>放</w:t>
      </w:r>
      <w:r>
        <w:t>化</w:t>
      </w:r>
      <w:r>
        <w:t>、</w:t>
      </w:r>
      <w:r>
        <w:t>国</w:t>
      </w:r>
      <w:r>
        <w:t>际</w:t>
      </w:r>
      <w:r>
        <w:t>化</w:t>
      </w:r>
      <w:r>
        <w:t>的</w:t>
      </w:r>
      <w:r>
        <w:t>交</w:t>
      </w:r>
      <w:r>
        <w:t>流</w:t>
      </w:r>
      <w:r>
        <w:t>平</w:t>
      </w:r>
      <w:r>
        <w:t>台</w:t>
      </w:r>
      <w:r>
        <w:t>，</w:t>
      </w:r>
      <w:r>
        <w:t>推</w:t>
      </w:r>
      <w:r>
        <w:t>动</w:t>
      </w:r>
      <w:r>
        <w:t>白</w:t>
      </w:r>
      <w:r>
        <w:t>云</w:t>
      </w:r>
      <w:r>
        <w:t>区</w:t>
      </w:r>
      <w:r>
        <w:t>物</w:t>
      </w:r>
      <w:r>
        <w:t>流</w:t>
      </w:r>
      <w:r>
        <w:t>产</w:t>
      </w:r>
      <w:r>
        <w:t>业</w:t>
      </w:r>
      <w:r>
        <w:t>高</w:t>
      </w:r>
      <w:r>
        <w:t>质</w:t>
      </w:r>
      <w:r>
        <w:t>量</w:t>
      </w:r>
      <w:r>
        <w:t>发</w:t>
      </w:r>
      <w:r>
        <w:t>展</w:t>
      </w:r>
      <w:r>
        <w:t>。</w:t>
      </w:r>
    </w:p>
    <w:p>
      <w:r>
        <w:t xml:space="preserve">　</w:t>
      </w:r>
      <w:r>
        <w:t xml:space="preserve">　</w:t>
      </w:r>
      <w:r>
        <w:t>围</w:t>
      </w:r>
      <w:r>
        <w:t>绕</w:t>
      </w:r>
      <w:r>
        <w:t>多</w:t>
      </w:r>
      <w:r>
        <w:t>式</w:t>
      </w:r>
      <w:r>
        <w:t>联</w:t>
      </w:r>
      <w:r>
        <w:t>运</w:t>
      </w:r>
      <w:r>
        <w:t>，</w:t>
      </w:r>
      <w:r>
        <w:t>打</w:t>
      </w:r>
      <w:r>
        <w:t>造</w:t>
      </w:r>
      <w:r>
        <w:t>世</w:t>
      </w:r>
      <w:r>
        <w:t>界</w:t>
      </w:r>
      <w:r>
        <w:t>级</w:t>
      </w:r>
      <w:r>
        <w:t>现</w:t>
      </w:r>
      <w:r>
        <w:t>代</w:t>
      </w:r>
      <w:r>
        <w:t>物</w:t>
      </w:r>
      <w:r>
        <w:t>流</w:t>
      </w:r>
      <w:r>
        <w:t>产</w:t>
      </w:r>
      <w:r>
        <w:t>业</w:t>
      </w:r>
      <w:r>
        <w:t>集</w:t>
      </w:r>
      <w:r>
        <w:t>群</w:t>
      </w:r>
    </w:p>
    <w:p>
      <w:r>
        <w:t xml:space="preserve">　</w:t>
      </w:r>
      <w:r>
        <w:t xml:space="preserve">　</w:t>
      </w:r>
      <w:r>
        <w:t>当</w:t>
      </w:r>
      <w:r>
        <w:t>天</w:t>
      </w:r>
      <w:r>
        <w:t>，</w:t>
      </w:r>
      <w:r>
        <w:t>国</w:t>
      </w:r>
      <w:r>
        <w:t>际</w:t>
      </w:r>
      <w:r>
        <w:t>物</w:t>
      </w:r>
      <w:r>
        <w:t>流</w:t>
      </w:r>
      <w:r>
        <w:t>与</w:t>
      </w:r>
      <w:r>
        <w:t>运</w:t>
      </w:r>
      <w:r>
        <w:t>输</w:t>
      </w:r>
      <w:r>
        <w:t>学</w:t>
      </w:r>
      <w:r>
        <w:t>会</w:t>
      </w:r>
      <w:r>
        <w:t>院</w:t>
      </w:r>
      <w:r>
        <w:t>士</w:t>
      </w:r>
      <w:r>
        <w:t>、</w:t>
      </w:r>
      <w:r>
        <w:t>中</w:t>
      </w:r>
      <w:r>
        <w:t>国</w:t>
      </w:r>
      <w:r>
        <w:t>（</w:t>
      </w:r>
      <w:r>
        <w:t>上</w:t>
      </w:r>
      <w:r>
        <w:t>海</w:t>
      </w:r>
      <w:r>
        <w:t>）</w:t>
      </w:r>
      <w:r>
        <w:t>自</w:t>
      </w:r>
      <w:r>
        <w:t>贸</w:t>
      </w:r>
      <w:r>
        <w:t>区</w:t>
      </w:r>
      <w:r>
        <w:t>供</w:t>
      </w:r>
      <w:r>
        <w:t>应</w:t>
      </w:r>
      <w:r>
        <w:t>链</w:t>
      </w:r>
      <w:r>
        <w:t>研</w:t>
      </w:r>
      <w:r>
        <w:t>究</w:t>
      </w:r>
      <w:r>
        <w:t>院</w:t>
      </w:r>
      <w:r>
        <w:t>院</w:t>
      </w:r>
      <w:r>
        <w:t>长</w:t>
      </w:r>
      <w:r>
        <w:t>黄</w:t>
      </w:r>
      <w:r>
        <w:t>有</w:t>
      </w:r>
      <w:r>
        <w:t>方</w:t>
      </w:r>
      <w:r>
        <w:t>，</w:t>
      </w:r>
      <w:r>
        <w:t>菜</w:t>
      </w:r>
      <w:r>
        <w:t>鸟</w:t>
      </w:r>
      <w:r>
        <w:t>华</w:t>
      </w:r>
      <w:r>
        <w:t>南</w:t>
      </w:r>
      <w:r>
        <w:t>区</w:t>
      </w:r>
      <w:r>
        <w:t>公</w:t>
      </w:r>
      <w:r>
        <w:t>共</w:t>
      </w:r>
      <w:r>
        <w:t>事</w:t>
      </w:r>
      <w:r>
        <w:t>务</w:t>
      </w:r>
      <w:r>
        <w:t>高</w:t>
      </w:r>
      <w:r>
        <w:t>级</w:t>
      </w:r>
      <w:r>
        <w:t>总</w:t>
      </w:r>
      <w:r>
        <w:t>监</w:t>
      </w:r>
      <w:r>
        <w:t>石</w:t>
      </w:r>
      <w:r>
        <w:t>大</w:t>
      </w:r>
      <w:r>
        <w:t>岩</w:t>
      </w:r>
      <w:r>
        <w:t>等</w:t>
      </w:r>
      <w:r>
        <w:t>嘉</w:t>
      </w:r>
      <w:r>
        <w:t>宾</w:t>
      </w:r>
      <w:r>
        <w:t>分</w:t>
      </w:r>
      <w:r>
        <w:t>别</w:t>
      </w:r>
      <w:r>
        <w:t>进</w:t>
      </w:r>
      <w:r>
        <w:t>行</w:t>
      </w:r>
      <w:r>
        <w:t>了</w:t>
      </w:r>
      <w:r>
        <w:t>主</w:t>
      </w:r>
      <w:r>
        <w:t>题</w:t>
      </w:r>
      <w:r>
        <w:t>演</w:t>
      </w:r>
      <w:r>
        <w:t>讲</w:t>
      </w:r>
      <w:r>
        <w:t>，</w:t>
      </w:r>
      <w:r>
        <w:t>国</w:t>
      </w:r>
      <w:r>
        <w:t>内</w:t>
      </w:r>
      <w:r>
        <w:t>外</w:t>
      </w:r>
      <w:r>
        <w:t>头</w:t>
      </w:r>
      <w:r>
        <w:t>部</w:t>
      </w:r>
      <w:r>
        <w:t>物</w:t>
      </w:r>
      <w:r>
        <w:t>流</w:t>
      </w:r>
      <w:r>
        <w:t>企</w:t>
      </w:r>
      <w:r>
        <w:t>业</w:t>
      </w:r>
      <w:r>
        <w:t>、</w:t>
      </w:r>
      <w:r>
        <w:t>商</w:t>
      </w:r>
      <w:r>
        <w:t>协</w:t>
      </w:r>
      <w:r>
        <w:t>会</w:t>
      </w:r>
      <w:r>
        <w:t>嘉</w:t>
      </w:r>
      <w:r>
        <w:t>宾</w:t>
      </w:r>
      <w:r>
        <w:t>就</w:t>
      </w:r>
      <w:r>
        <w:t>“</w:t>
      </w:r>
      <w:r>
        <w:t>多</w:t>
      </w:r>
      <w:r>
        <w:t>式</w:t>
      </w:r>
      <w:r>
        <w:t>联</w:t>
      </w:r>
      <w:r>
        <w:t>运</w:t>
      </w:r>
      <w:r>
        <w:t>助</w:t>
      </w:r>
      <w:r>
        <w:t>力</w:t>
      </w:r>
      <w:r>
        <w:t>产</w:t>
      </w:r>
      <w:r>
        <w:t>业</w:t>
      </w:r>
      <w:r>
        <w:t>协</w:t>
      </w:r>
      <w:r>
        <w:t>同</w:t>
      </w:r>
      <w:r>
        <w:t>高</w:t>
      </w:r>
      <w:r>
        <w:t>质</w:t>
      </w:r>
      <w:r>
        <w:t>量</w:t>
      </w:r>
      <w:r>
        <w:t>发</w:t>
      </w:r>
      <w:r>
        <w:t>展</w:t>
      </w:r>
      <w:r>
        <w:t>”</w:t>
      </w:r>
      <w:r>
        <w:t>“</w:t>
      </w:r>
      <w:r>
        <w:t>打</w:t>
      </w:r>
      <w:r>
        <w:t>造</w:t>
      </w:r>
      <w:r>
        <w:t>国</w:t>
      </w:r>
      <w:r>
        <w:t>际</w:t>
      </w:r>
      <w:r>
        <w:t>一</w:t>
      </w:r>
      <w:r>
        <w:t>流</w:t>
      </w:r>
      <w:r>
        <w:t>的</w:t>
      </w:r>
      <w:r>
        <w:t>现</w:t>
      </w:r>
      <w:r>
        <w:t>代</w:t>
      </w:r>
      <w:r>
        <w:t>物</w:t>
      </w:r>
      <w:r>
        <w:t>流</w:t>
      </w:r>
      <w:r>
        <w:t>产</w:t>
      </w:r>
      <w:r>
        <w:t>业</w:t>
      </w:r>
      <w:r>
        <w:t>集</w:t>
      </w:r>
      <w:r>
        <w:t>群</w:t>
      </w:r>
      <w:r>
        <w:t>”</w:t>
      </w:r>
      <w:r>
        <w:t>等</w:t>
      </w:r>
      <w:r>
        <w:t>话</w:t>
      </w:r>
      <w:r>
        <w:t>题</w:t>
      </w:r>
      <w:r>
        <w:t>开</w:t>
      </w:r>
      <w:r>
        <w:t>展</w:t>
      </w:r>
      <w:r>
        <w:t>圆</w:t>
      </w:r>
      <w:r>
        <w:t>桌</w:t>
      </w:r>
      <w:r>
        <w:t>对</w:t>
      </w:r>
      <w:r>
        <w:t>话</w:t>
      </w:r>
      <w:r>
        <w:t>。</w:t>
      </w:r>
      <w:r>
        <w:t>来</w:t>
      </w:r>
      <w:r>
        <w:t>自</w:t>
      </w:r>
      <w:r>
        <w:t>政</w:t>
      </w:r>
      <w:r>
        <w:t>府</w:t>
      </w:r>
      <w:r>
        <w:t>机</w:t>
      </w:r>
      <w:r>
        <w:t>构</w:t>
      </w:r>
      <w:r>
        <w:t>、</w:t>
      </w:r>
      <w:r>
        <w:t>行</w:t>
      </w:r>
      <w:r>
        <w:t>业</w:t>
      </w:r>
      <w:r>
        <w:t>专</w:t>
      </w:r>
      <w:r>
        <w:t>家</w:t>
      </w:r>
      <w:r>
        <w:t>、</w:t>
      </w:r>
      <w:r>
        <w:t>国</w:t>
      </w:r>
      <w:r>
        <w:t>内</w:t>
      </w:r>
      <w:r>
        <w:t>外</w:t>
      </w:r>
      <w:r>
        <w:t>知</w:t>
      </w:r>
      <w:r>
        <w:t>名</w:t>
      </w:r>
      <w:r>
        <w:t>企</w:t>
      </w:r>
      <w:r>
        <w:t>业</w:t>
      </w:r>
      <w:r>
        <w:t>、</w:t>
      </w:r>
      <w:r>
        <w:t>商</w:t>
      </w:r>
      <w:r>
        <w:t>协</w:t>
      </w:r>
      <w:r>
        <w:t>会</w:t>
      </w:r>
      <w:r>
        <w:t>、</w:t>
      </w:r>
      <w:r>
        <w:t>国</w:t>
      </w:r>
      <w:r>
        <w:t>内</w:t>
      </w:r>
      <w:r>
        <w:t>外</w:t>
      </w:r>
      <w:r>
        <w:t>知</w:t>
      </w:r>
      <w:r>
        <w:t>名</w:t>
      </w:r>
      <w:r>
        <w:t>媒</w:t>
      </w:r>
      <w:r>
        <w:t>体</w:t>
      </w:r>
      <w:r>
        <w:t>及</w:t>
      </w:r>
      <w:r>
        <w:t>产</w:t>
      </w:r>
      <w:r>
        <w:t>业</w:t>
      </w:r>
      <w:r>
        <w:t>链</w:t>
      </w:r>
      <w:r>
        <w:t>上</w:t>
      </w:r>
      <w:r>
        <w:t>下</w:t>
      </w:r>
      <w:r>
        <w:t>游</w:t>
      </w:r>
      <w:r>
        <w:t>企</w:t>
      </w:r>
      <w:r>
        <w:t>业</w:t>
      </w:r>
      <w:r>
        <w:t>的</w:t>
      </w:r>
      <w:r>
        <w:t>近</w:t>
      </w:r>
      <w:r>
        <w:t>千</w:t>
      </w:r>
      <w:r>
        <w:t>名</w:t>
      </w:r>
      <w:r>
        <w:t>嘉</w:t>
      </w:r>
      <w:r>
        <w:t>宾</w:t>
      </w:r>
      <w:r>
        <w:t>参</w:t>
      </w:r>
      <w:r>
        <w:t>会</w:t>
      </w:r>
      <w:r>
        <w:t>。</w:t>
      </w:r>
    </w:p>
    <w:p>
      <w:r>
        <w:t xml:space="preserve">　</w:t>
      </w:r>
      <w:r>
        <w:t xml:space="preserve">　</w:t>
      </w:r>
      <w:r>
        <w:t>国</w:t>
      </w:r>
      <w:r>
        <w:t>家</w:t>
      </w:r>
      <w:r>
        <w:t>发</w:t>
      </w:r>
      <w:r>
        <w:t>改</w:t>
      </w:r>
      <w:r>
        <w:t>委</w:t>
      </w:r>
      <w:r>
        <w:t>原</w:t>
      </w:r>
      <w:r>
        <w:t>副</w:t>
      </w:r>
      <w:r>
        <w:t>秘</w:t>
      </w:r>
      <w:r>
        <w:t>书</w:t>
      </w:r>
      <w:r>
        <w:t>长</w:t>
      </w:r>
      <w:r>
        <w:t>兼</w:t>
      </w:r>
      <w:r>
        <w:t>经</w:t>
      </w:r>
      <w:r>
        <w:t>济</w:t>
      </w:r>
      <w:r>
        <w:t>运</w:t>
      </w:r>
      <w:r>
        <w:t>行</w:t>
      </w:r>
      <w:r>
        <w:t>局</w:t>
      </w:r>
      <w:r>
        <w:t>局</w:t>
      </w:r>
      <w:r>
        <w:t>长</w:t>
      </w:r>
      <w:r>
        <w:t>马</w:t>
      </w:r>
      <w:r>
        <w:t>力</w:t>
      </w:r>
      <w:r>
        <w:t>强</w:t>
      </w:r>
      <w:r>
        <w:t>表</w:t>
      </w:r>
      <w:r>
        <w:t>示</w:t>
      </w:r>
      <w:r>
        <w:t>，</w:t>
      </w:r>
      <w:r>
        <w:t>广</w:t>
      </w:r>
      <w:r>
        <w:t>东</w:t>
      </w:r>
      <w:r>
        <w:t>是</w:t>
      </w:r>
      <w:r>
        <w:t>国</w:t>
      </w:r>
      <w:r>
        <w:t>家</w:t>
      </w:r>
      <w:r>
        <w:t>改</w:t>
      </w:r>
      <w:r>
        <w:t>革</w:t>
      </w:r>
      <w:r>
        <w:t>开</w:t>
      </w:r>
      <w:r>
        <w:t>放</w:t>
      </w:r>
      <w:r>
        <w:t>的</w:t>
      </w:r>
      <w:r>
        <w:t>先</w:t>
      </w:r>
      <w:r>
        <w:t>行</w:t>
      </w:r>
      <w:r>
        <w:t>区</w:t>
      </w:r>
      <w:r>
        <w:t>域</w:t>
      </w:r>
      <w:r>
        <w:t>，</w:t>
      </w:r>
      <w:r>
        <w:t>广</w:t>
      </w:r>
      <w:r>
        <w:t>州</w:t>
      </w:r>
      <w:r>
        <w:t>更</w:t>
      </w:r>
      <w:r>
        <w:t>是</w:t>
      </w:r>
      <w:r>
        <w:t>区</w:t>
      </w:r>
      <w:r>
        <w:t>域</w:t>
      </w:r>
      <w:r>
        <w:t>商</w:t>
      </w:r>
      <w:r>
        <w:t>贸</w:t>
      </w:r>
      <w:r>
        <w:t>中</w:t>
      </w:r>
      <w:r>
        <w:t>心</w:t>
      </w:r>
      <w:r>
        <w:t>和</w:t>
      </w:r>
      <w:r>
        <w:t>综</w:t>
      </w:r>
      <w:r>
        <w:t>合</w:t>
      </w:r>
      <w:r>
        <w:t>交</w:t>
      </w:r>
      <w:r>
        <w:t>通</w:t>
      </w:r>
      <w:r>
        <w:t>枢</w:t>
      </w:r>
      <w:r>
        <w:t>纽</w:t>
      </w:r>
      <w:r>
        <w:t>，</w:t>
      </w:r>
      <w:r>
        <w:t>白</w:t>
      </w:r>
      <w:r>
        <w:t>云</w:t>
      </w:r>
      <w:r>
        <w:t>地</w:t>
      </w:r>
      <w:r>
        <w:t>处</w:t>
      </w:r>
      <w:r>
        <w:t>粤</w:t>
      </w:r>
      <w:r>
        <w:t>港</w:t>
      </w:r>
      <w:r>
        <w:t>澳</w:t>
      </w:r>
      <w:r>
        <w:t>大</w:t>
      </w:r>
      <w:r>
        <w:t>湾</w:t>
      </w:r>
      <w:r>
        <w:t>区</w:t>
      </w:r>
      <w:r>
        <w:t>核</w:t>
      </w:r>
      <w:r>
        <w:t>心</w:t>
      </w:r>
      <w:r>
        <w:t>区</w:t>
      </w:r>
      <w:r>
        <w:t>，</w:t>
      </w:r>
      <w:r>
        <w:t>也</w:t>
      </w:r>
      <w:r>
        <w:t>是</w:t>
      </w:r>
      <w:r>
        <w:t>广</w:t>
      </w:r>
      <w:r>
        <w:t>州</w:t>
      </w:r>
      <w:r>
        <w:t>市</w:t>
      </w:r>
      <w:r>
        <w:t>面</w:t>
      </w:r>
      <w:r>
        <w:t>积</w:t>
      </w:r>
      <w:r>
        <w:t>最</w:t>
      </w:r>
      <w:r>
        <w:t>大</w:t>
      </w:r>
      <w:r>
        <w:t>、</w:t>
      </w:r>
      <w:r>
        <w:t>人</w:t>
      </w:r>
      <w:r>
        <w:t>口</w:t>
      </w:r>
      <w:r>
        <w:t>最</w:t>
      </w:r>
      <w:r>
        <w:t>多</w:t>
      </w:r>
      <w:r>
        <w:t>的</w:t>
      </w:r>
      <w:r>
        <w:t>中</w:t>
      </w:r>
      <w:r>
        <w:t>心</w:t>
      </w:r>
      <w:r>
        <w:t>城</w:t>
      </w:r>
      <w:r>
        <w:t>区</w:t>
      </w:r>
      <w:r>
        <w:t>，</w:t>
      </w:r>
      <w:r>
        <w:t>全</w:t>
      </w:r>
      <w:r>
        <w:t>市</w:t>
      </w:r>
      <w:r>
        <w:t>生</w:t>
      </w:r>
      <w:r>
        <w:t>产</w:t>
      </w:r>
      <w:r>
        <w:t>要</w:t>
      </w:r>
      <w:r>
        <w:t>素</w:t>
      </w:r>
      <w:r>
        <w:t>流</w:t>
      </w:r>
      <w:r>
        <w:t>动</w:t>
      </w:r>
      <w:r>
        <w:t>最</w:t>
      </w:r>
      <w:r>
        <w:t>频</w:t>
      </w:r>
      <w:r>
        <w:t>繁</w:t>
      </w:r>
      <w:r>
        <w:t>、</w:t>
      </w:r>
      <w:r>
        <w:t>经</w:t>
      </w:r>
      <w:r>
        <w:t>济</w:t>
      </w:r>
      <w:r>
        <w:t>发</w:t>
      </w:r>
      <w:r>
        <w:t>展</w:t>
      </w:r>
      <w:r>
        <w:t>最</w:t>
      </w:r>
      <w:r>
        <w:t>活</w:t>
      </w:r>
      <w:r>
        <w:t>跃</w:t>
      </w:r>
      <w:r>
        <w:t>的</w:t>
      </w:r>
      <w:r>
        <w:t>区</w:t>
      </w:r>
      <w:r>
        <w:t>域</w:t>
      </w:r>
      <w:r>
        <w:t>之</w:t>
      </w:r>
      <w:r>
        <w:t>一</w:t>
      </w:r>
      <w:r>
        <w:t>。</w:t>
      </w:r>
      <w:r>
        <w:t>目</w:t>
      </w:r>
      <w:r>
        <w:t>前</w:t>
      </w:r>
      <w:r>
        <w:t>，</w:t>
      </w:r>
      <w:r>
        <w:t>白</w:t>
      </w:r>
      <w:r>
        <w:t>云</w:t>
      </w:r>
      <w:r>
        <w:t>加</w:t>
      </w:r>
      <w:r>
        <w:t>快</w:t>
      </w:r>
      <w:r>
        <w:t>建</w:t>
      </w:r>
      <w:r>
        <w:t>设</w:t>
      </w:r>
      <w:r>
        <w:t>现</w:t>
      </w:r>
      <w:r>
        <w:t>代</w:t>
      </w:r>
      <w:r>
        <w:t>物</w:t>
      </w:r>
      <w:r>
        <w:t>流</w:t>
      </w:r>
      <w:r>
        <w:t>总</w:t>
      </w:r>
      <w:r>
        <w:t>部</w:t>
      </w:r>
      <w:r>
        <w:t>集</w:t>
      </w:r>
      <w:r>
        <w:t>群</w:t>
      </w:r>
      <w:r>
        <w:t>，</w:t>
      </w:r>
      <w:r>
        <w:t>通</w:t>
      </w:r>
      <w:r>
        <w:t>过</w:t>
      </w:r>
      <w:r>
        <w:t>“</w:t>
      </w:r>
      <w:r>
        <w:t>1</w:t>
      </w:r>
      <w:r>
        <w:t>+</w:t>
      </w:r>
      <w:r>
        <w:t>5</w:t>
      </w:r>
      <w:r>
        <w:t>+</w:t>
      </w:r>
      <w:r>
        <w:t>N</w:t>
      </w:r>
      <w:r>
        <w:t>+</w:t>
      </w:r>
      <w:r>
        <w:t>X</w:t>
      </w:r>
      <w:r>
        <w:t>”</w:t>
      </w:r>
      <w:r>
        <w:t>现</w:t>
      </w:r>
      <w:r>
        <w:t>代</w:t>
      </w:r>
      <w:r>
        <w:t>物</w:t>
      </w:r>
      <w:r>
        <w:t>流</w:t>
      </w:r>
      <w:r>
        <w:t>空</w:t>
      </w:r>
      <w:r>
        <w:t>间</w:t>
      </w:r>
      <w:r>
        <w:t>布</w:t>
      </w:r>
      <w:r>
        <w:t>局</w:t>
      </w:r>
      <w:r>
        <w:t>，</w:t>
      </w:r>
      <w:r>
        <w:t>目</w:t>
      </w:r>
      <w:r>
        <w:t>标</w:t>
      </w:r>
      <w:r>
        <w:t>直</w:t>
      </w:r>
      <w:r>
        <w:t>指</w:t>
      </w:r>
      <w:r>
        <w:t>世</w:t>
      </w:r>
      <w:r>
        <w:t>界</w:t>
      </w:r>
      <w:r>
        <w:t>级</w:t>
      </w:r>
      <w:r>
        <w:t>现</w:t>
      </w:r>
      <w:r>
        <w:t>代</w:t>
      </w:r>
      <w:r>
        <w:t>物</w:t>
      </w:r>
      <w:r>
        <w:t>流</w:t>
      </w:r>
      <w:r>
        <w:t>产</w:t>
      </w:r>
      <w:r>
        <w:t>业</w:t>
      </w:r>
      <w:r>
        <w:t>集</w:t>
      </w:r>
      <w:r>
        <w:t>群</w:t>
      </w:r>
      <w:r>
        <w:t>。</w:t>
      </w:r>
      <w:r>
        <w:t>在</w:t>
      </w:r>
      <w:r>
        <w:t>国</w:t>
      </w:r>
      <w:r>
        <w:t>家</w:t>
      </w:r>
      <w:r>
        <w:t>规</w:t>
      </w:r>
      <w:r>
        <w:t>划</w:t>
      </w:r>
      <w:r>
        <w:t>政</w:t>
      </w:r>
      <w:r>
        <w:t>策</w:t>
      </w:r>
      <w:r>
        <w:t>指</w:t>
      </w:r>
      <w:r>
        <w:t>导</w:t>
      </w:r>
      <w:r>
        <w:t>和</w:t>
      </w:r>
      <w:r>
        <w:t>各</w:t>
      </w:r>
      <w:r>
        <w:t>方</w:t>
      </w:r>
      <w:r>
        <w:t>的</w:t>
      </w:r>
      <w:r>
        <w:t>大</w:t>
      </w:r>
      <w:r>
        <w:t>力</w:t>
      </w:r>
      <w:r>
        <w:t>支</w:t>
      </w:r>
      <w:r>
        <w:t>持</w:t>
      </w:r>
      <w:r>
        <w:t>下</w:t>
      </w:r>
      <w:r>
        <w:t>，</w:t>
      </w:r>
      <w:r>
        <w:t>白</w:t>
      </w:r>
      <w:r>
        <w:t>云</w:t>
      </w:r>
      <w:r>
        <w:t>积</w:t>
      </w:r>
      <w:r>
        <w:t>极</w:t>
      </w:r>
      <w:r>
        <w:t>推</w:t>
      </w:r>
      <w:r>
        <w:t>动</w:t>
      </w:r>
      <w:r>
        <w:t>物</w:t>
      </w:r>
      <w:r>
        <w:t>流</w:t>
      </w:r>
      <w:r>
        <w:t>产</w:t>
      </w:r>
      <w:r>
        <w:t>业</w:t>
      </w:r>
      <w:r>
        <w:t>整</w:t>
      </w:r>
      <w:r>
        <w:t>合</w:t>
      </w:r>
      <w:r>
        <w:t>升</w:t>
      </w:r>
      <w:r>
        <w:t>级</w:t>
      </w:r>
      <w:r>
        <w:t>和</w:t>
      </w:r>
      <w:r>
        <w:t>创</w:t>
      </w:r>
      <w:r>
        <w:t>新</w:t>
      </w:r>
      <w:r>
        <w:t>发</w:t>
      </w:r>
      <w:r>
        <w:t>展</w:t>
      </w:r>
      <w:r>
        <w:t>，</w:t>
      </w:r>
      <w:r>
        <w:t>不</w:t>
      </w:r>
      <w:r>
        <w:t>仅</w:t>
      </w:r>
      <w:r>
        <w:t>会</w:t>
      </w:r>
      <w:r>
        <w:t>为</w:t>
      </w:r>
      <w:r>
        <w:t>区</w:t>
      </w:r>
      <w:r>
        <w:t>域</w:t>
      </w:r>
      <w:r>
        <w:t>经</w:t>
      </w:r>
      <w:r>
        <w:t>济</w:t>
      </w:r>
      <w:r>
        <w:t>注</w:t>
      </w:r>
      <w:r>
        <w:t>入</w:t>
      </w:r>
      <w:r>
        <w:t>新</w:t>
      </w:r>
      <w:r>
        <w:t>活</w:t>
      </w:r>
      <w:r>
        <w:t>力</w:t>
      </w:r>
      <w:r>
        <w:t>，</w:t>
      </w:r>
      <w:r>
        <w:t>也</w:t>
      </w:r>
      <w:r>
        <w:t>会</w:t>
      </w:r>
      <w:r>
        <w:t>为</w:t>
      </w:r>
      <w:r>
        <w:t>区</w:t>
      </w:r>
      <w:r>
        <w:t>域</w:t>
      </w:r>
      <w:r>
        <w:t>高</w:t>
      </w:r>
      <w:r>
        <w:t>质</w:t>
      </w:r>
      <w:r>
        <w:t>量</w:t>
      </w:r>
      <w:r>
        <w:t>发</w:t>
      </w:r>
      <w:r>
        <w:t>展</w:t>
      </w:r>
      <w:r>
        <w:t>和</w:t>
      </w:r>
      <w:r>
        <w:t>对</w:t>
      </w:r>
      <w:r>
        <w:t>外</w:t>
      </w:r>
      <w:r>
        <w:t>高</w:t>
      </w:r>
      <w:r>
        <w:t>水</w:t>
      </w:r>
      <w:r>
        <w:t>平</w:t>
      </w:r>
      <w:r>
        <w:t>开</w:t>
      </w:r>
      <w:r>
        <w:t>放</w:t>
      </w:r>
      <w:r>
        <w:t>提</w:t>
      </w:r>
      <w:r>
        <w:t>供</w:t>
      </w:r>
      <w:r>
        <w:t>坚</w:t>
      </w:r>
      <w:r>
        <w:t>实</w:t>
      </w:r>
      <w:r>
        <w:t>支</w:t>
      </w:r>
      <w:r>
        <w:t>撑</w:t>
      </w:r>
      <w:r>
        <w:t>，</w:t>
      </w:r>
      <w:r>
        <w:t>对</w:t>
      </w:r>
      <w:r>
        <w:t>打</w:t>
      </w:r>
      <w:r>
        <w:t>造</w:t>
      </w:r>
      <w:r>
        <w:t>高</w:t>
      </w:r>
      <w:r>
        <w:t>效</w:t>
      </w:r>
      <w:r>
        <w:t>便</w:t>
      </w:r>
      <w:r>
        <w:t>捷</w:t>
      </w:r>
      <w:r>
        <w:t>的</w:t>
      </w:r>
      <w:r>
        <w:t>世</w:t>
      </w:r>
      <w:r>
        <w:t>界</w:t>
      </w:r>
      <w:r>
        <w:t>级</w:t>
      </w:r>
      <w:r>
        <w:t>现</w:t>
      </w:r>
      <w:r>
        <w:t>代</w:t>
      </w:r>
      <w:r>
        <w:t>物</w:t>
      </w:r>
      <w:r>
        <w:t>流</w:t>
      </w:r>
      <w:r>
        <w:t>枢</w:t>
      </w:r>
      <w:r>
        <w:t>纽</w:t>
      </w:r>
      <w:r>
        <w:t>中</w:t>
      </w:r>
      <w:r>
        <w:t>心</w:t>
      </w:r>
      <w:r>
        <w:t>有</w:t>
      </w:r>
      <w:r>
        <w:t>着</w:t>
      </w:r>
      <w:r>
        <w:t>重</w:t>
      </w:r>
      <w:r>
        <w:t>大</w:t>
      </w:r>
      <w:r>
        <w:t>的</w:t>
      </w:r>
      <w:r>
        <w:t>长</w:t>
      </w:r>
      <w:r>
        <w:t>远</w:t>
      </w:r>
      <w:r>
        <w:t>和</w:t>
      </w:r>
      <w:r>
        <w:t>现</w:t>
      </w:r>
      <w:r>
        <w:t>实</w:t>
      </w:r>
      <w:r>
        <w:t>意</w:t>
      </w:r>
      <w:r>
        <w:t>义</w:t>
      </w:r>
      <w:r>
        <w:t>。</w:t>
      </w:r>
    </w:p>
    <w:p>
      <w:r>
        <w:t xml:space="preserve">　</w:t>
      </w:r>
      <w:r>
        <w:t xml:space="preserve">　</w:t>
      </w:r>
      <w:r>
        <w:t>中</w:t>
      </w:r>
      <w:r>
        <w:t>国</w:t>
      </w:r>
      <w:r>
        <w:t>交</w:t>
      </w:r>
      <w:r>
        <w:t>通</w:t>
      </w:r>
      <w:r>
        <w:t>运</w:t>
      </w:r>
      <w:r>
        <w:t>输</w:t>
      </w:r>
      <w:r>
        <w:t>协</w:t>
      </w:r>
      <w:r>
        <w:t>会</w:t>
      </w:r>
      <w:r>
        <w:t>运</w:t>
      </w:r>
      <w:r>
        <w:t>输</w:t>
      </w:r>
      <w:r>
        <w:t>与</w:t>
      </w:r>
      <w:r>
        <w:t>物</w:t>
      </w:r>
      <w:r>
        <w:t>流</w:t>
      </w:r>
      <w:r>
        <w:t>分</w:t>
      </w:r>
      <w:r>
        <w:t>会</w:t>
      </w:r>
      <w:r>
        <w:t>会</w:t>
      </w:r>
      <w:r>
        <w:t>长</w:t>
      </w:r>
      <w:r>
        <w:t>王</w:t>
      </w:r>
      <w:r>
        <w:t>恩</w:t>
      </w:r>
      <w:r>
        <w:t>森</w:t>
      </w:r>
      <w:r>
        <w:t>表</w:t>
      </w:r>
      <w:r>
        <w:t>示</w:t>
      </w:r>
      <w:r>
        <w:t>，</w:t>
      </w:r>
      <w:r>
        <w:t>科</w:t>
      </w:r>
      <w:r>
        <w:t>技</w:t>
      </w:r>
      <w:r>
        <w:t>的</w:t>
      </w:r>
      <w:r>
        <w:t>飞</w:t>
      </w:r>
      <w:r>
        <w:t>速</w:t>
      </w:r>
      <w:r>
        <w:t>发</w:t>
      </w:r>
      <w:r>
        <w:t>展</w:t>
      </w:r>
      <w:r>
        <w:t>为</w:t>
      </w:r>
      <w:r>
        <w:t>物</w:t>
      </w:r>
      <w:r>
        <w:t>流</w:t>
      </w:r>
      <w:r>
        <w:t>业</w:t>
      </w:r>
      <w:r>
        <w:t>带</w:t>
      </w:r>
      <w:r>
        <w:t>来</w:t>
      </w:r>
      <w:r>
        <w:t>了</w:t>
      </w:r>
      <w:r>
        <w:t>翻</w:t>
      </w:r>
      <w:r>
        <w:t>天</w:t>
      </w:r>
      <w:r>
        <w:t>覆</w:t>
      </w:r>
      <w:r>
        <w:t>地</w:t>
      </w:r>
      <w:r>
        <w:t>的</w:t>
      </w:r>
      <w:r>
        <w:t>变</w:t>
      </w:r>
      <w:r>
        <w:t>化</w:t>
      </w:r>
      <w:r>
        <w:t>，</w:t>
      </w:r>
      <w:r>
        <w:t>数</w:t>
      </w:r>
      <w:r>
        <w:t>字</w:t>
      </w:r>
      <w:r>
        <w:t>化</w:t>
      </w:r>
      <w:r>
        <w:t>、</w:t>
      </w:r>
      <w:r>
        <w:t>智</w:t>
      </w:r>
      <w:r>
        <w:t>能</w:t>
      </w:r>
      <w:r>
        <w:t>化</w:t>
      </w:r>
      <w:r>
        <w:t>、</w:t>
      </w:r>
      <w:r>
        <w:t>绿</w:t>
      </w:r>
      <w:r>
        <w:t>色</w:t>
      </w:r>
      <w:r>
        <w:t>化</w:t>
      </w:r>
      <w:r>
        <w:t>已</w:t>
      </w:r>
      <w:r>
        <w:t>成</w:t>
      </w:r>
      <w:r>
        <w:t>为</w:t>
      </w:r>
      <w:r>
        <w:t>推</w:t>
      </w:r>
      <w:r>
        <w:t>动</w:t>
      </w:r>
      <w:r>
        <w:t>行</w:t>
      </w:r>
      <w:r>
        <w:t>业</w:t>
      </w:r>
      <w:r>
        <w:t>发</w:t>
      </w:r>
      <w:r>
        <w:t>展</w:t>
      </w:r>
      <w:r>
        <w:t>的</w:t>
      </w:r>
      <w:r>
        <w:t>新</w:t>
      </w:r>
      <w:r>
        <w:t>引</w:t>
      </w:r>
      <w:r>
        <w:t>擎</w:t>
      </w:r>
      <w:r>
        <w:t>。</w:t>
      </w:r>
      <w:r>
        <w:t>他</w:t>
      </w:r>
      <w:r>
        <w:t>建</w:t>
      </w:r>
      <w:r>
        <w:t>议</w:t>
      </w:r>
      <w:r>
        <w:t>，</w:t>
      </w:r>
      <w:r>
        <w:t>以</w:t>
      </w:r>
      <w:r>
        <w:t>数</w:t>
      </w:r>
      <w:r>
        <w:t>字</w:t>
      </w:r>
      <w:r>
        <w:t>化</w:t>
      </w:r>
      <w:r>
        <w:t>转</w:t>
      </w:r>
      <w:r>
        <w:t>型</w:t>
      </w:r>
      <w:r>
        <w:t>为</w:t>
      </w:r>
      <w:r>
        <w:t>抓</w:t>
      </w:r>
      <w:r>
        <w:t>手</w:t>
      </w:r>
      <w:r>
        <w:t>，</w:t>
      </w:r>
      <w:r>
        <w:t>夯</w:t>
      </w:r>
      <w:r>
        <w:t>实</w:t>
      </w:r>
      <w:r>
        <w:t>智</w:t>
      </w:r>
      <w:r>
        <w:t>慧</w:t>
      </w:r>
      <w:r>
        <w:t>物</w:t>
      </w:r>
      <w:r>
        <w:t>流</w:t>
      </w:r>
      <w:r>
        <w:t>发</w:t>
      </w:r>
      <w:r>
        <w:t>展</w:t>
      </w:r>
      <w:r>
        <w:t>基</w:t>
      </w:r>
      <w:r>
        <w:t>础</w:t>
      </w:r>
      <w:r>
        <w:t>，</w:t>
      </w:r>
      <w:r>
        <w:t>以</w:t>
      </w:r>
      <w:r>
        <w:t>新</w:t>
      </w:r>
      <w:r>
        <w:t>质</w:t>
      </w:r>
      <w:r>
        <w:t>生</w:t>
      </w:r>
      <w:r>
        <w:t>产</w:t>
      </w:r>
      <w:r>
        <w:t>力</w:t>
      </w:r>
      <w:r>
        <w:t>为</w:t>
      </w:r>
      <w:r>
        <w:t>抓</w:t>
      </w:r>
      <w:r>
        <w:t>手</w:t>
      </w:r>
      <w:r>
        <w:t>，</w:t>
      </w:r>
      <w:r>
        <w:t>促</w:t>
      </w:r>
      <w:r>
        <w:t>进</w:t>
      </w:r>
      <w:r>
        <w:t>物</w:t>
      </w:r>
      <w:r>
        <w:t>流</w:t>
      </w:r>
      <w:r>
        <w:t>业</w:t>
      </w:r>
      <w:r>
        <w:t>态</w:t>
      </w:r>
      <w:r>
        <w:t>模</w:t>
      </w:r>
      <w:r>
        <w:t>式</w:t>
      </w:r>
      <w:r>
        <w:t>创</w:t>
      </w:r>
      <w:r>
        <w:t>新</w:t>
      </w:r>
      <w:r>
        <w:t>，</w:t>
      </w:r>
      <w:r>
        <w:t>深</w:t>
      </w:r>
      <w:r>
        <w:t>入</w:t>
      </w:r>
      <w:r>
        <w:t>挖</w:t>
      </w:r>
      <w:r>
        <w:t>掘</w:t>
      </w:r>
      <w:r>
        <w:t>大</w:t>
      </w:r>
      <w:r>
        <w:t>数</w:t>
      </w:r>
      <w:r>
        <w:t>据</w:t>
      </w:r>
      <w:r>
        <w:t>、</w:t>
      </w:r>
      <w:r>
        <w:t>云</w:t>
      </w:r>
      <w:r>
        <w:t>计</w:t>
      </w:r>
      <w:r>
        <w:t>算</w:t>
      </w:r>
      <w:r>
        <w:t>、</w:t>
      </w:r>
      <w:r>
        <w:t>物</w:t>
      </w:r>
      <w:r>
        <w:t>联</w:t>
      </w:r>
      <w:r>
        <w:t>网</w:t>
      </w:r>
      <w:r>
        <w:t>等</w:t>
      </w:r>
      <w:r>
        <w:t>前</w:t>
      </w:r>
      <w:r>
        <w:t>沿</w:t>
      </w:r>
      <w:r>
        <w:t>技</w:t>
      </w:r>
      <w:r>
        <w:t>术</w:t>
      </w:r>
      <w:r>
        <w:t>在</w:t>
      </w:r>
      <w:r>
        <w:t>物</w:t>
      </w:r>
      <w:r>
        <w:t>流</w:t>
      </w:r>
      <w:r>
        <w:t>领</w:t>
      </w:r>
      <w:r>
        <w:t>域</w:t>
      </w:r>
      <w:r>
        <w:t>的</w:t>
      </w:r>
      <w:r>
        <w:t>应</w:t>
      </w:r>
      <w:r>
        <w:t>用</w:t>
      </w:r>
      <w:r>
        <w:t>的</w:t>
      </w:r>
      <w:r>
        <w:t>潜</w:t>
      </w:r>
      <w:r>
        <w:t>力</w:t>
      </w:r>
      <w:r>
        <w:t>，</w:t>
      </w:r>
      <w:r>
        <w:t>推</w:t>
      </w:r>
      <w:r>
        <w:t>动</w:t>
      </w:r>
      <w:r>
        <w:t>物</w:t>
      </w:r>
      <w:r>
        <w:t>流</w:t>
      </w:r>
      <w:r>
        <w:t>业</w:t>
      </w:r>
      <w:r>
        <w:t>的</w:t>
      </w:r>
      <w:r>
        <w:t>数</w:t>
      </w:r>
      <w:r>
        <w:t>字</w:t>
      </w:r>
      <w:r>
        <w:t>化</w:t>
      </w:r>
      <w:r>
        <w:t>转</w:t>
      </w:r>
      <w:r>
        <w:t>型</w:t>
      </w:r>
      <w:r>
        <w:t>，</w:t>
      </w:r>
      <w:r>
        <w:t>提</w:t>
      </w:r>
      <w:r>
        <w:t>升</w:t>
      </w:r>
      <w:r>
        <w:t>物</w:t>
      </w:r>
      <w:r>
        <w:t>流</w:t>
      </w:r>
      <w:r>
        <w:t>服</w:t>
      </w:r>
      <w:r>
        <w:t>务</w:t>
      </w:r>
      <w:r>
        <w:t>的</w:t>
      </w:r>
      <w:r>
        <w:t>智</w:t>
      </w:r>
      <w:r>
        <w:t>能</w:t>
      </w:r>
      <w:r>
        <w:t>化</w:t>
      </w:r>
      <w:r>
        <w:t>水</w:t>
      </w:r>
      <w:r>
        <w:t>平</w:t>
      </w:r>
      <w:r>
        <w:t>，</w:t>
      </w:r>
      <w:r>
        <w:t>实</w:t>
      </w:r>
      <w:r>
        <w:t>现</w:t>
      </w:r>
      <w:r>
        <w:t>资</w:t>
      </w:r>
      <w:r>
        <w:t>源</w:t>
      </w:r>
      <w:r>
        <w:t>的</w:t>
      </w:r>
      <w:r>
        <w:t>精</w:t>
      </w:r>
      <w:r>
        <w:t>准</w:t>
      </w:r>
      <w:r>
        <w:t>配</w:t>
      </w:r>
      <w:r>
        <w:t>置</w:t>
      </w:r>
      <w:r>
        <w:t>和</w:t>
      </w:r>
      <w:r>
        <w:t>精</w:t>
      </w:r>
      <w:r>
        <w:t>细</w:t>
      </w:r>
      <w:r>
        <w:t>管</w:t>
      </w:r>
      <w:r>
        <w:t>理</w:t>
      </w:r>
      <w:r>
        <w:t>。</w:t>
      </w:r>
      <w:r>
        <w:t>同</w:t>
      </w:r>
      <w:r>
        <w:t>时</w:t>
      </w:r>
      <w:r>
        <w:t>，</w:t>
      </w:r>
      <w:r>
        <w:t>积</w:t>
      </w:r>
      <w:r>
        <w:t>极</w:t>
      </w:r>
      <w:r>
        <w:t>拓</w:t>
      </w:r>
      <w:r>
        <w:t>展</w:t>
      </w:r>
      <w:r>
        <w:t>国</w:t>
      </w:r>
      <w:r>
        <w:t>际</w:t>
      </w:r>
      <w:r>
        <w:t>合</w:t>
      </w:r>
      <w:r>
        <w:t>作</w:t>
      </w:r>
      <w:r>
        <w:t>的</w:t>
      </w:r>
      <w:r>
        <w:t>广</w:t>
      </w:r>
      <w:r>
        <w:t>度</w:t>
      </w:r>
      <w:r>
        <w:t>和</w:t>
      </w:r>
      <w:r>
        <w:t>深</w:t>
      </w:r>
      <w:r>
        <w:t>度</w:t>
      </w:r>
      <w:r>
        <w:t>，</w:t>
      </w:r>
      <w:r>
        <w:t>共</w:t>
      </w:r>
      <w:r>
        <w:t>同</w:t>
      </w:r>
      <w:r>
        <w:t>推</w:t>
      </w:r>
      <w:r>
        <w:t>动</w:t>
      </w:r>
      <w:r>
        <w:t>物</w:t>
      </w:r>
      <w:r>
        <w:t>流</w:t>
      </w:r>
      <w:r>
        <w:t>行</w:t>
      </w:r>
      <w:r>
        <w:t>业</w:t>
      </w:r>
      <w:r>
        <w:t>的</w:t>
      </w:r>
      <w:r>
        <w:t>全</w:t>
      </w:r>
      <w:r>
        <w:t>球</w:t>
      </w:r>
      <w:r>
        <w:t>化</w:t>
      </w:r>
      <w:r>
        <w:t>布</w:t>
      </w:r>
      <w:r>
        <w:t>局</w:t>
      </w:r>
      <w:r>
        <w:t>，</w:t>
      </w:r>
      <w:r>
        <w:t>提</w:t>
      </w:r>
      <w:r>
        <w:t>升</w:t>
      </w:r>
      <w:r>
        <w:t>我</w:t>
      </w:r>
      <w:r>
        <w:t>国</w:t>
      </w:r>
      <w:r>
        <w:t>物</w:t>
      </w:r>
      <w:r>
        <w:t>流</w:t>
      </w:r>
      <w:r>
        <w:t>业</w:t>
      </w:r>
      <w:r>
        <w:t>的</w:t>
      </w:r>
      <w:r>
        <w:t>国</w:t>
      </w:r>
      <w:r>
        <w:t>际</w:t>
      </w:r>
      <w:r>
        <w:t>竞</w:t>
      </w:r>
      <w:r>
        <w:t>争</w:t>
      </w:r>
      <w:r>
        <w:t>力</w:t>
      </w:r>
      <w:r>
        <w:t>和</w:t>
      </w:r>
      <w:r>
        <w:t>影</w:t>
      </w:r>
      <w:r>
        <w:t>响</w:t>
      </w:r>
      <w:r>
        <w:t>力</w:t>
      </w:r>
      <w:r>
        <w:t>。</w:t>
      </w:r>
    </w:p>
    <w:p>
      <w:r>
        <w:t xml:space="preserve">　</w:t>
      </w:r>
      <w:r>
        <w:t xml:space="preserve">　</w:t>
      </w:r>
      <w:r>
        <w:t>当</w:t>
      </w:r>
      <w:r>
        <w:t>日</w:t>
      </w:r>
      <w:r>
        <w:t>大</w:t>
      </w:r>
      <w:r>
        <w:t>会</w:t>
      </w:r>
      <w:r>
        <w:t>举</w:t>
      </w:r>
      <w:r>
        <w:t>行</w:t>
      </w:r>
      <w:r>
        <w:t>了</w:t>
      </w:r>
      <w:r>
        <w:t>白</w:t>
      </w:r>
      <w:r>
        <w:t>云</w:t>
      </w:r>
      <w:r>
        <w:t>物</w:t>
      </w:r>
      <w:r>
        <w:t>流</w:t>
      </w:r>
      <w:r>
        <w:t>智</w:t>
      </w:r>
      <w:r>
        <w:t>库</w:t>
      </w:r>
      <w:r>
        <w:t>专</w:t>
      </w:r>
      <w:r>
        <w:t>家</w:t>
      </w:r>
      <w:r>
        <w:t>授</w:t>
      </w:r>
      <w:r>
        <w:t>牌</w:t>
      </w:r>
      <w:r>
        <w:t>仪</w:t>
      </w:r>
      <w:r>
        <w:t>式</w:t>
      </w:r>
      <w:r>
        <w:t>，</w:t>
      </w:r>
      <w:r>
        <w:t>林</w:t>
      </w:r>
      <w:r>
        <w:t>瑞</w:t>
      </w:r>
      <w:r>
        <w:t>海</w:t>
      </w:r>
      <w:r>
        <w:t>、</w:t>
      </w:r>
      <w:r>
        <w:t>黄</w:t>
      </w:r>
      <w:r>
        <w:t>有</w:t>
      </w:r>
      <w:r>
        <w:t>方</w:t>
      </w:r>
      <w:r>
        <w:t>、</w:t>
      </w:r>
      <w:r>
        <w:t>王</w:t>
      </w:r>
      <w:r>
        <w:t>恩</w:t>
      </w:r>
      <w:r>
        <w:t>森</w:t>
      </w:r>
      <w:r>
        <w:t>等</w:t>
      </w:r>
      <w:r>
        <w:t>7</w:t>
      </w:r>
      <w:r>
        <w:t>位</w:t>
      </w:r>
      <w:r>
        <w:t>专</w:t>
      </w:r>
      <w:r>
        <w:t>家</w:t>
      </w:r>
      <w:r>
        <w:t>获</w:t>
      </w:r>
      <w:r>
        <w:t>颁</w:t>
      </w:r>
      <w:r>
        <w:t>聘</w:t>
      </w:r>
      <w:r>
        <w:t>书</w:t>
      </w:r>
      <w:r>
        <w:t>，</w:t>
      </w:r>
      <w:r>
        <w:t>将</w:t>
      </w:r>
      <w:r>
        <w:t>为</w:t>
      </w:r>
      <w:r>
        <w:t>白</w:t>
      </w:r>
      <w:r>
        <w:t>云</w:t>
      </w:r>
      <w:r>
        <w:t>区</w:t>
      </w:r>
      <w:r>
        <w:t>物</w:t>
      </w:r>
      <w:r>
        <w:t>流</w:t>
      </w:r>
      <w:r>
        <w:t>产</w:t>
      </w:r>
      <w:r>
        <w:t>业</w:t>
      </w:r>
      <w:r>
        <w:t>高</w:t>
      </w:r>
      <w:r>
        <w:t>质</w:t>
      </w:r>
      <w:r>
        <w:t>量</w:t>
      </w:r>
      <w:r>
        <w:t>发</w:t>
      </w:r>
      <w:r>
        <w:t>展</w:t>
      </w:r>
      <w:r>
        <w:t>提</w:t>
      </w:r>
      <w:r>
        <w:t>供</w:t>
      </w:r>
      <w:r>
        <w:t>强</w:t>
      </w:r>
      <w:r>
        <w:t>大</w:t>
      </w:r>
      <w:r>
        <w:t>的</w:t>
      </w:r>
      <w:r>
        <w:t>智</w:t>
      </w:r>
      <w:r>
        <w:t>库</w:t>
      </w:r>
      <w:r>
        <w:t>支</w:t>
      </w:r>
      <w:r>
        <w:t>撑</w:t>
      </w:r>
      <w:r>
        <w:t>。</w:t>
      </w:r>
    </w:p>
    <w:p>
      <w:r>
        <w:t xml:space="preserve">　</w:t>
      </w:r>
      <w:r>
        <w:t xml:space="preserve">　</w:t>
      </w:r>
      <w:r>
        <w:t>产</w:t>
      </w:r>
      <w:r>
        <w:t>业</w:t>
      </w:r>
      <w:r>
        <w:t>集</w:t>
      </w:r>
      <w:r>
        <w:t>群</w:t>
      </w:r>
      <w:r>
        <w:t>与</w:t>
      </w:r>
      <w:r>
        <w:t>枢</w:t>
      </w:r>
      <w:r>
        <w:t>纽</w:t>
      </w:r>
      <w:r>
        <w:t>经</w:t>
      </w:r>
      <w:r>
        <w:t>济</w:t>
      </w:r>
      <w:r>
        <w:t>协</w:t>
      </w:r>
      <w:r>
        <w:t>同</w:t>
      </w:r>
      <w:r>
        <w:t>发</w:t>
      </w:r>
      <w:r>
        <w:t>展</w:t>
      </w:r>
      <w:r>
        <w:t>，</w:t>
      </w:r>
      <w:r>
        <w:t>形</w:t>
      </w:r>
      <w:r>
        <w:t>成</w:t>
      </w:r>
      <w:r>
        <w:t>发</w:t>
      </w:r>
      <w:r>
        <w:t>展</w:t>
      </w:r>
      <w:r>
        <w:t>新</w:t>
      </w:r>
      <w:r>
        <w:t>引</w:t>
      </w:r>
      <w:r>
        <w:t>擎</w:t>
      </w:r>
    </w:p>
    <w:p>
      <w:r>
        <w:t xml:space="preserve">　</w:t>
      </w:r>
      <w:r>
        <w:t xml:space="preserve">　</w:t>
      </w:r>
      <w:r>
        <w:t>产</w:t>
      </w:r>
      <w:r>
        <w:t>业</w:t>
      </w:r>
      <w:r>
        <w:t>强</w:t>
      </w:r>
      <w:r>
        <w:t>则</w:t>
      </w:r>
      <w:r>
        <w:t>经</w:t>
      </w:r>
      <w:r>
        <w:t>济</w:t>
      </w:r>
      <w:r>
        <w:t>强</w:t>
      </w:r>
      <w:r>
        <w:t>，</w:t>
      </w:r>
      <w:r>
        <w:t>产</w:t>
      </w:r>
      <w:r>
        <w:t>业</w:t>
      </w:r>
      <w:r>
        <w:t>兴</w:t>
      </w:r>
      <w:r>
        <w:t>则</w:t>
      </w:r>
      <w:r>
        <w:t>百</w:t>
      </w:r>
      <w:r>
        <w:t>业</w:t>
      </w:r>
      <w:r>
        <w:t>兴</w:t>
      </w:r>
      <w:r>
        <w:t>。</w:t>
      </w:r>
      <w:r>
        <w:t>白</w:t>
      </w:r>
      <w:r>
        <w:t>云</w:t>
      </w:r>
      <w:r>
        <w:t>区</w:t>
      </w:r>
      <w:r>
        <w:t>的</w:t>
      </w:r>
      <w:r>
        <w:t>区</w:t>
      </w:r>
      <w:r>
        <w:t>位</w:t>
      </w:r>
      <w:r>
        <w:t>与</w:t>
      </w:r>
      <w:r>
        <w:t>产</w:t>
      </w:r>
      <w:r>
        <w:t>业</w:t>
      </w:r>
      <w:r>
        <w:t>优</w:t>
      </w:r>
      <w:r>
        <w:t>势</w:t>
      </w:r>
      <w:r>
        <w:t>明</w:t>
      </w:r>
      <w:r>
        <w:t>显</w:t>
      </w:r>
      <w:r>
        <w:t>，</w:t>
      </w:r>
      <w:r>
        <w:t>坐</w:t>
      </w:r>
      <w:r>
        <w:t>拥</w:t>
      </w:r>
      <w:r>
        <w:t>“</w:t>
      </w:r>
      <w:r>
        <w:t>四</w:t>
      </w:r>
      <w:r>
        <w:t>大</w:t>
      </w:r>
      <w:r>
        <w:t>枢</w:t>
      </w:r>
      <w:r>
        <w:t>纽</w:t>
      </w:r>
      <w:r>
        <w:t>”</w:t>
      </w:r>
      <w:r>
        <w:t>，</w:t>
      </w:r>
      <w:r>
        <w:t>加</w:t>
      </w:r>
      <w:r>
        <w:t>速</w:t>
      </w:r>
      <w:r>
        <w:t>构</w:t>
      </w:r>
      <w:r>
        <w:t>建</w:t>
      </w:r>
      <w:r>
        <w:t>“</w:t>
      </w:r>
      <w:r>
        <w:t>六</w:t>
      </w:r>
      <w:r>
        <w:t>大</w:t>
      </w:r>
      <w:r>
        <w:t>千</w:t>
      </w:r>
      <w:r>
        <w:t>亿</w:t>
      </w:r>
      <w:r>
        <w:t>级</w:t>
      </w:r>
      <w:r>
        <w:t>”</w:t>
      </w:r>
      <w:r>
        <w:t>和</w:t>
      </w:r>
      <w:r>
        <w:t>“</w:t>
      </w:r>
      <w:r>
        <w:t>六</w:t>
      </w:r>
      <w:r>
        <w:t>大</w:t>
      </w:r>
      <w:r>
        <w:t>百</w:t>
      </w:r>
      <w:r>
        <w:t>亿</w:t>
      </w:r>
      <w:r>
        <w:t>级</w:t>
      </w:r>
      <w:r>
        <w:t>”</w:t>
      </w:r>
      <w:r>
        <w:t>现</w:t>
      </w:r>
      <w:r>
        <w:t>代</w:t>
      </w:r>
      <w:r>
        <w:t>产</w:t>
      </w:r>
      <w:r>
        <w:t>业</w:t>
      </w:r>
      <w:r>
        <w:t>集</w:t>
      </w:r>
      <w:r>
        <w:t>群</w:t>
      </w:r>
      <w:r>
        <w:t>。</w:t>
      </w:r>
      <w:r>
        <w:t>随</w:t>
      </w:r>
      <w:r>
        <w:t>着</w:t>
      </w:r>
      <w:r>
        <w:t>现</w:t>
      </w:r>
      <w:r>
        <w:t>代</w:t>
      </w:r>
      <w:r>
        <w:t>化</w:t>
      </w:r>
      <w:r>
        <w:t>交</w:t>
      </w:r>
      <w:r>
        <w:t>通</w:t>
      </w:r>
      <w:r>
        <w:t>体</w:t>
      </w:r>
      <w:r>
        <w:t>系</w:t>
      </w:r>
      <w:r>
        <w:t>网</w:t>
      </w:r>
      <w:r>
        <w:t>络</w:t>
      </w:r>
      <w:r>
        <w:t>加</w:t>
      </w:r>
      <w:r>
        <w:t>快</w:t>
      </w:r>
      <w:r>
        <w:t>成</w:t>
      </w:r>
      <w:r>
        <w:t>型</w:t>
      </w:r>
      <w:r>
        <w:t>，</w:t>
      </w:r>
      <w:r>
        <w:t>全</w:t>
      </w:r>
      <w:r>
        <w:t>球</w:t>
      </w:r>
      <w:r>
        <w:t>高</w:t>
      </w:r>
      <w:r>
        <w:t>端</w:t>
      </w:r>
      <w:r>
        <w:t>资</w:t>
      </w:r>
      <w:r>
        <w:t>源</w:t>
      </w:r>
      <w:r>
        <w:t>要</w:t>
      </w:r>
      <w:r>
        <w:t>素</w:t>
      </w:r>
      <w:r>
        <w:t>集</w:t>
      </w:r>
      <w:r>
        <w:t>聚</w:t>
      </w:r>
      <w:r>
        <w:t>辐</w:t>
      </w:r>
      <w:r>
        <w:t>射</w:t>
      </w:r>
      <w:r>
        <w:t>能</w:t>
      </w:r>
      <w:r>
        <w:t>力</w:t>
      </w:r>
      <w:r>
        <w:t>加</w:t>
      </w:r>
      <w:r>
        <w:t>快</w:t>
      </w:r>
      <w:r>
        <w:t>提</w:t>
      </w:r>
      <w:r>
        <w:t>升</w:t>
      </w:r>
      <w:r>
        <w:t>，</w:t>
      </w:r>
      <w:r>
        <w:t>白</w:t>
      </w:r>
      <w:r>
        <w:t>云</w:t>
      </w:r>
      <w:r>
        <w:t>区</w:t>
      </w:r>
      <w:r>
        <w:t>联</w:t>
      </w:r>
      <w:r>
        <w:t>通</w:t>
      </w:r>
      <w:r>
        <w:t>全</w:t>
      </w:r>
      <w:r>
        <w:t>国</w:t>
      </w:r>
      <w:r>
        <w:t>、</w:t>
      </w:r>
      <w:r>
        <w:t>融</w:t>
      </w:r>
      <w:r>
        <w:t>通</w:t>
      </w:r>
      <w:r>
        <w:t>全</w:t>
      </w:r>
      <w:r>
        <w:t>球</w:t>
      </w:r>
      <w:r>
        <w:t>的</w:t>
      </w:r>
      <w:r>
        <w:t>枢</w:t>
      </w:r>
      <w:r>
        <w:t>纽</w:t>
      </w:r>
      <w:r>
        <w:t>门</w:t>
      </w:r>
      <w:r>
        <w:t>户</w:t>
      </w:r>
      <w:r>
        <w:t>地</w:t>
      </w:r>
      <w:r>
        <w:t>位</w:t>
      </w:r>
      <w:r>
        <w:t>将</w:t>
      </w:r>
      <w:r>
        <w:t>进</w:t>
      </w:r>
      <w:r>
        <w:t>一</w:t>
      </w:r>
      <w:r>
        <w:t>步</w:t>
      </w:r>
      <w:r>
        <w:t>突</w:t>
      </w:r>
      <w:r>
        <w:t>显</w:t>
      </w:r>
      <w:r>
        <w:t>，</w:t>
      </w:r>
      <w:r>
        <w:t>有</w:t>
      </w:r>
      <w:r>
        <w:t>力</w:t>
      </w:r>
      <w:r>
        <w:t>推</w:t>
      </w:r>
      <w:r>
        <w:t>动</w:t>
      </w:r>
      <w:r>
        <w:t>“</w:t>
      </w:r>
      <w:r>
        <w:t>枢</w:t>
      </w:r>
      <w:r>
        <w:t>纽</w:t>
      </w:r>
      <w:r>
        <w:t>流</w:t>
      </w:r>
      <w:r>
        <w:t>量</w:t>
      </w:r>
      <w:r>
        <w:t>”</w:t>
      </w:r>
      <w:r>
        <w:t>转</w:t>
      </w:r>
      <w:r>
        <w:t>化</w:t>
      </w:r>
      <w:r>
        <w:t>为</w:t>
      </w:r>
      <w:r>
        <w:t>实</w:t>
      </w:r>
      <w:r>
        <w:t>实</w:t>
      </w:r>
      <w:r>
        <w:t>在</w:t>
      </w:r>
      <w:r>
        <w:t>在</w:t>
      </w:r>
      <w:r>
        <w:t>的</w:t>
      </w:r>
      <w:r>
        <w:t>“</w:t>
      </w:r>
      <w:r>
        <w:t>经</w:t>
      </w:r>
      <w:r>
        <w:t>济</w:t>
      </w:r>
      <w:r>
        <w:t>增</w:t>
      </w:r>
      <w:r>
        <w:t>量</w:t>
      </w:r>
      <w:r>
        <w:t>”</w:t>
      </w:r>
      <w:r>
        <w:t>。</w:t>
      </w:r>
    </w:p>
    <w:p>
      <w:r>
        <w:t xml:space="preserve">　</w:t>
      </w:r>
      <w:r>
        <w:t xml:space="preserve">　</w:t>
      </w:r>
      <w:r>
        <w:t>目</w:t>
      </w:r>
      <w:r>
        <w:t>前</w:t>
      </w:r>
      <w:r>
        <w:t>，</w:t>
      </w:r>
      <w:r>
        <w:t>白</w:t>
      </w:r>
      <w:r>
        <w:t>云</w:t>
      </w:r>
      <w:r>
        <w:t>区</w:t>
      </w:r>
      <w:r>
        <w:t>交</w:t>
      </w:r>
      <w:r>
        <w:t>通</w:t>
      </w:r>
      <w:r>
        <w:t>运</w:t>
      </w:r>
      <w:r>
        <w:t>输</w:t>
      </w:r>
      <w:r>
        <w:t>业</w:t>
      </w:r>
      <w:r>
        <w:t>共</w:t>
      </w:r>
      <w:r>
        <w:t>有</w:t>
      </w:r>
      <w:r>
        <w:t>4</w:t>
      </w:r>
      <w:r>
        <w:t>1</w:t>
      </w:r>
      <w:r>
        <w:t>0</w:t>
      </w:r>
      <w:r>
        <w:t>家</w:t>
      </w:r>
      <w:r>
        <w:t>规</w:t>
      </w:r>
      <w:r>
        <w:t>上</w:t>
      </w:r>
      <w:r>
        <w:t>企</w:t>
      </w:r>
      <w:r>
        <w:t>业</w:t>
      </w:r>
      <w:r>
        <w:t>，</w:t>
      </w:r>
      <w:r>
        <w:t>覆</w:t>
      </w:r>
      <w:r>
        <w:t>盖</w:t>
      </w:r>
      <w:r>
        <w:t>航</w:t>
      </w:r>
      <w:r>
        <w:t>空</w:t>
      </w:r>
      <w:r>
        <w:t>运</w:t>
      </w:r>
      <w:r>
        <w:t>输</w:t>
      </w:r>
      <w:r>
        <w:t>、</w:t>
      </w:r>
      <w:r>
        <w:t>道</w:t>
      </w:r>
      <w:r>
        <w:t>路</w:t>
      </w:r>
      <w:r>
        <w:t>运</w:t>
      </w:r>
      <w:r>
        <w:t>输</w:t>
      </w:r>
      <w:r>
        <w:t>、</w:t>
      </w:r>
      <w:r>
        <w:t>多</w:t>
      </w:r>
      <w:r>
        <w:t>式</w:t>
      </w:r>
      <w:r>
        <w:t>联</w:t>
      </w:r>
      <w:r>
        <w:t>运</w:t>
      </w:r>
      <w:r>
        <w:t>和</w:t>
      </w:r>
      <w:r>
        <w:t>运</w:t>
      </w:r>
      <w:r>
        <w:t>输</w:t>
      </w:r>
      <w:r>
        <w:t>代</w:t>
      </w:r>
      <w:r>
        <w:t>理</w:t>
      </w:r>
      <w:r>
        <w:t>、</w:t>
      </w:r>
      <w:r>
        <w:t>装</w:t>
      </w:r>
      <w:r>
        <w:t>卸</w:t>
      </w:r>
      <w:r>
        <w:t>搬</w:t>
      </w:r>
      <w:r>
        <w:t>运</w:t>
      </w:r>
      <w:r>
        <w:t>和</w:t>
      </w:r>
      <w:r>
        <w:t>仓</w:t>
      </w:r>
      <w:r>
        <w:t>储</w:t>
      </w:r>
      <w:r>
        <w:t>、</w:t>
      </w:r>
      <w:r>
        <w:t>邮</w:t>
      </w:r>
      <w:r>
        <w:t>政</w:t>
      </w:r>
      <w:r>
        <w:t>、</w:t>
      </w:r>
      <w:r>
        <w:t>管</w:t>
      </w:r>
      <w:r>
        <w:t>道</w:t>
      </w:r>
      <w:r>
        <w:t>运</w:t>
      </w:r>
      <w:r>
        <w:t>输</w:t>
      </w:r>
      <w:r>
        <w:t>以</w:t>
      </w:r>
      <w:r>
        <w:t>及</w:t>
      </w:r>
      <w:r>
        <w:t>铁</w:t>
      </w:r>
      <w:r>
        <w:t>路</w:t>
      </w:r>
      <w:r>
        <w:t>运</w:t>
      </w:r>
      <w:r>
        <w:t>输</w:t>
      </w:r>
      <w:r>
        <w:t>7</w:t>
      </w:r>
      <w:r>
        <w:t>个</w:t>
      </w:r>
      <w:r>
        <w:t>细</w:t>
      </w:r>
      <w:r>
        <w:t>分</w:t>
      </w:r>
      <w:r>
        <w:t>领</w:t>
      </w:r>
      <w:r>
        <w:t>域</w:t>
      </w:r>
      <w:r>
        <w:t>，</w:t>
      </w:r>
      <w:r>
        <w:t>2</w:t>
      </w:r>
      <w:r>
        <w:t>0</w:t>
      </w:r>
      <w:r>
        <w:t>2</w:t>
      </w:r>
      <w:r>
        <w:t>3</w:t>
      </w:r>
      <w:r>
        <w:t>年</w:t>
      </w:r>
      <w:r>
        <w:t>营</w:t>
      </w:r>
      <w:r>
        <w:t>收</w:t>
      </w:r>
      <w:r>
        <w:t>共</w:t>
      </w:r>
      <w:r>
        <w:t>1</w:t>
      </w:r>
      <w:r>
        <w:t>7</w:t>
      </w:r>
      <w:r>
        <w:t>7</w:t>
      </w:r>
      <w:r>
        <w:t>6</w:t>
      </w:r>
      <w:r>
        <w:t>亿</w:t>
      </w:r>
      <w:r>
        <w:t>元</w:t>
      </w:r>
      <w:r>
        <w:t>，</w:t>
      </w:r>
      <w:r>
        <w:t>同</w:t>
      </w:r>
      <w:r>
        <w:t>比</w:t>
      </w:r>
      <w:r>
        <w:t>增</w:t>
      </w:r>
      <w:r>
        <w:t>长</w:t>
      </w:r>
      <w:r>
        <w:t>4</w:t>
      </w:r>
      <w:r>
        <w:t>5</w:t>
      </w:r>
      <w:r>
        <w:t>.</w:t>
      </w:r>
      <w:r>
        <w:t>5</w:t>
      </w:r>
      <w:r>
        <w:t>%</w:t>
      </w:r>
      <w:r>
        <w:t>。</w:t>
      </w:r>
      <w:r>
        <w:t>自</w:t>
      </w:r>
      <w:r>
        <w:t>2</w:t>
      </w:r>
      <w:r>
        <w:t>0</w:t>
      </w:r>
      <w:r>
        <w:t>1</w:t>
      </w:r>
      <w:r>
        <w:t>9</w:t>
      </w:r>
      <w:r>
        <w:t>年</w:t>
      </w:r>
      <w:r>
        <w:t>发</w:t>
      </w:r>
      <w:r>
        <w:t>布</w:t>
      </w:r>
      <w:r>
        <w:t>“</w:t>
      </w:r>
      <w:r>
        <w:t>1</w:t>
      </w:r>
      <w:r>
        <w:t>+</w:t>
      </w:r>
      <w:r>
        <w:t>5</w:t>
      </w:r>
      <w:r>
        <w:t>+</w:t>
      </w:r>
      <w:r>
        <w:t>N</w:t>
      </w:r>
      <w:r>
        <w:t>+</w:t>
      </w:r>
      <w:r>
        <w:t>X</w:t>
      </w:r>
      <w:r>
        <w:t>”</w:t>
      </w:r>
      <w:r>
        <w:t>现</w:t>
      </w:r>
      <w:r>
        <w:t>代</w:t>
      </w:r>
      <w:r>
        <w:t>物</w:t>
      </w:r>
      <w:r>
        <w:t>流</w:t>
      </w:r>
      <w:r>
        <w:t>产</w:t>
      </w:r>
      <w:r>
        <w:t>业</w:t>
      </w:r>
      <w:r>
        <w:t>空</w:t>
      </w:r>
      <w:r>
        <w:t>间</w:t>
      </w:r>
      <w:r>
        <w:t>布</w:t>
      </w:r>
      <w:r>
        <w:t>局</w:t>
      </w:r>
      <w:r>
        <w:t>以</w:t>
      </w:r>
      <w:r>
        <w:t>来</w:t>
      </w:r>
      <w:r>
        <w:t>，</w:t>
      </w:r>
      <w:r>
        <w:t>白</w:t>
      </w:r>
      <w:r>
        <w:t>云</w:t>
      </w:r>
      <w:r>
        <w:t>区</w:t>
      </w:r>
      <w:r>
        <w:t>持</w:t>
      </w:r>
      <w:r>
        <w:t>续</w:t>
      </w:r>
      <w:r>
        <w:t>围</w:t>
      </w:r>
      <w:r>
        <w:t>绕</w:t>
      </w:r>
      <w:r>
        <w:t>广</w:t>
      </w:r>
      <w:r>
        <w:t>州</w:t>
      </w:r>
      <w:r>
        <w:t>空</w:t>
      </w:r>
      <w:r>
        <w:t>港</w:t>
      </w:r>
      <w:r>
        <w:t>、</w:t>
      </w:r>
      <w:r>
        <w:t>广</w:t>
      </w:r>
      <w:r>
        <w:t>州</w:t>
      </w:r>
      <w:r>
        <w:t>国</w:t>
      </w:r>
      <w:r>
        <w:t>际</w:t>
      </w:r>
      <w:r>
        <w:t>港</w:t>
      </w:r>
      <w:r>
        <w:t>两</w:t>
      </w:r>
      <w:r>
        <w:t>个</w:t>
      </w:r>
      <w:r>
        <w:t>特</w:t>
      </w:r>
      <w:r>
        <w:t>大</w:t>
      </w:r>
      <w:r>
        <w:t>型</w:t>
      </w:r>
      <w:r>
        <w:t>物</w:t>
      </w:r>
      <w:r>
        <w:t>流</w:t>
      </w:r>
      <w:r>
        <w:t>枢</w:t>
      </w:r>
      <w:r>
        <w:t>纽</w:t>
      </w:r>
      <w:r>
        <w:t>，</w:t>
      </w:r>
      <w:r>
        <w:t>陆</w:t>
      </w:r>
      <w:r>
        <w:t>续</w:t>
      </w:r>
      <w:r>
        <w:t>建</w:t>
      </w:r>
      <w:r>
        <w:t>成</w:t>
      </w:r>
      <w:r>
        <w:t>运</w:t>
      </w:r>
      <w:r>
        <w:t>营</w:t>
      </w:r>
      <w:r>
        <w:t>一</w:t>
      </w:r>
      <w:r>
        <w:t>批</w:t>
      </w:r>
      <w:r>
        <w:t>现</w:t>
      </w:r>
      <w:r>
        <w:t>代</w:t>
      </w:r>
      <w:r>
        <w:t>化</w:t>
      </w:r>
      <w:r>
        <w:t>物</w:t>
      </w:r>
      <w:r>
        <w:t>流</w:t>
      </w:r>
      <w:r>
        <w:t>产</w:t>
      </w:r>
      <w:r>
        <w:t>业</w:t>
      </w:r>
      <w:r>
        <w:t>发</w:t>
      </w:r>
      <w:r>
        <w:t>展</w:t>
      </w:r>
      <w:r>
        <w:t>载</w:t>
      </w:r>
      <w:r>
        <w:t>体</w:t>
      </w:r>
      <w:r>
        <w:t>。</w:t>
      </w:r>
    </w:p>
    <w:p>
      <w:r>
        <w:t xml:space="preserve">　</w:t>
      </w:r>
      <w:r>
        <w:t xml:space="preserve">　</w:t>
      </w:r>
      <w:r>
        <w:t>下</w:t>
      </w:r>
      <w:r>
        <w:t>一</w:t>
      </w:r>
      <w:r>
        <w:t>步</w:t>
      </w:r>
      <w:r>
        <w:t>，</w:t>
      </w:r>
      <w:r>
        <w:t>白</w:t>
      </w:r>
      <w:r>
        <w:t>云</w:t>
      </w:r>
      <w:r>
        <w:t>区</w:t>
      </w:r>
      <w:r>
        <w:t>将</w:t>
      </w:r>
      <w:r>
        <w:t>进</w:t>
      </w:r>
      <w:r>
        <w:t>一</w:t>
      </w:r>
      <w:r>
        <w:t>步</w:t>
      </w:r>
      <w:r>
        <w:t>发</w:t>
      </w:r>
      <w:r>
        <w:t>挥</w:t>
      </w:r>
      <w:r>
        <w:t>产</w:t>
      </w:r>
      <w:r>
        <w:t>业</w:t>
      </w:r>
      <w:r>
        <w:t>区</w:t>
      </w:r>
      <w:r>
        <w:t>位</w:t>
      </w:r>
      <w:r>
        <w:t>优</w:t>
      </w:r>
      <w:r>
        <w:t>势</w:t>
      </w:r>
      <w:r>
        <w:t>，</w:t>
      </w:r>
      <w:r>
        <w:t>全</w:t>
      </w:r>
      <w:r>
        <w:t>力</w:t>
      </w:r>
      <w:r>
        <w:t>支</w:t>
      </w:r>
      <w:r>
        <w:t>持</w:t>
      </w:r>
      <w:r>
        <w:t>物</w:t>
      </w:r>
      <w:r>
        <w:t>流</w:t>
      </w:r>
      <w:r>
        <w:t>产</w:t>
      </w:r>
      <w:r>
        <w:t>业</w:t>
      </w:r>
      <w:r>
        <w:t>集</w:t>
      </w:r>
      <w:r>
        <w:t>群</w:t>
      </w:r>
      <w:r>
        <w:t>化</w:t>
      </w:r>
      <w:r>
        <w:t>发</w:t>
      </w:r>
      <w:r>
        <w:t>展</w:t>
      </w:r>
      <w:r>
        <w:t>，</w:t>
      </w:r>
      <w:r>
        <w:t>通</w:t>
      </w:r>
      <w:r>
        <w:t>过</w:t>
      </w:r>
      <w:r>
        <w:t>加</w:t>
      </w:r>
      <w:r>
        <w:t>快</w:t>
      </w:r>
      <w:r>
        <w:t>平</w:t>
      </w:r>
      <w:r>
        <w:t>台</w:t>
      </w:r>
      <w:r>
        <w:t>载</w:t>
      </w:r>
      <w:r>
        <w:t>体</w:t>
      </w:r>
      <w:r>
        <w:t>建</w:t>
      </w:r>
      <w:r>
        <w:t>设</w:t>
      </w:r>
      <w:r>
        <w:t>，</w:t>
      </w:r>
      <w:r>
        <w:t>推</w:t>
      </w:r>
      <w:r>
        <w:t>动</w:t>
      </w:r>
      <w:r>
        <w:t>发</w:t>
      </w:r>
      <w:r>
        <w:t>展</w:t>
      </w:r>
      <w:r>
        <w:t>多</w:t>
      </w:r>
      <w:r>
        <w:t>式</w:t>
      </w:r>
      <w:r>
        <w:t>联</w:t>
      </w:r>
      <w:r>
        <w:t>运</w:t>
      </w:r>
      <w:r>
        <w:t>，</w:t>
      </w:r>
      <w:r>
        <w:t>依</w:t>
      </w:r>
      <w:r>
        <w:t>托</w:t>
      </w:r>
      <w:r>
        <w:t>白</w:t>
      </w:r>
      <w:r>
        <w:t>云</w:t>
      </w:r>
      <w:r>
        <w:t>国</w:t>
      </w:r>
      <w:r>
        <w:t>际</w:t>
      </w:r>
      <w:r>
        <w:t>机</w:t>
      </w:r>
      <w:r>
        <w:t>场</w:t>
      </w:r>
      <w:r>
        <w:t>、</w:t>
      </w:r>
      <w:r>
        <w:t>广</w:t>
      </w:r>
      <w:r>
        <w:t>州</w:t>
      </w:r>
      <w:r>
        <w:t>国</w:t>
      </w:r>
      <w:r>
        <w:t>际</w:t>
      </w:r>
      <w:r>
        <w:t>港</w:t>
      </w:r>
      <w:r>
        <w:t>、</w:t>
      </w:r>
      <w:r>
        <w:t>广</w:t>
      </w:r>
      <w:r>
        <w:t>州</w:t>
      </w:r>
      <w:r>
        <w:t>白</w:t>
      </w:r>
      <w:r>
        <w:t>云</w:t>
      </w:r>
      <w:r>
        <w:t>神</w:t>
      </w:r>
      <w:r>
        <w:t>山</w:t>
      </w:r>
      <w:r>
        <w:t>物</w:t>
      </w:r>
      <w:r>
        <w:t>流</w:t>
      </w:r>
      <w:r>
        <w:t>枢</w:t>
      </w:r>
      <w:r>
        <w:t>纽</w:t>
      </w:r>
      <w:r>
        <w:t>、</w:t>
      </w:r>
      <w:r>
        <w:t>石</w:t>
      </w:r>
      <w:r>
        <w:t>湖</w:t>
      </w:r>
      <w:r>
        <w:t>智</w:t>
      </w:r>
      <w:r>
        <w:t>慧</w:t>
      </w:r>
      <w:r>
        <w:t>供</w:t>
      </w:r>
      <w:r>
        <w:t>应</w:t>
      </w:r>
      <w:r>
        <w:t>链</w:t>
      </w:r>
      <w:r>
        <w:t>物</w:t>
      </w:r>
      <w:r>
        <w:t>流</w:t>
      </w:r>
      <w:r>
        <w:t>总</w:t>
      </w:r>
      <w:r>
        <w:t>部</w:t>
      </w:r>
      <w:r>
        <w:t>等</w:t>
      </w:r>
      <w:r>
        <w:t>平</w:t>
      </w:r>
      <w:r>
        <w:t>台</w:t>
      </w:r>
      <w:r>
        <w:t>载</w:t>
      </w:r>
      <w:r>
        <w:t>体</w:t>
      </w:r>
      <w:r>
        <w:t>，</w:t>
      </w:r>
      <w:r>
        <w:t>发</w:t>
      </w:r>
      <w:r>
        <w:t>挥</w:t>
      </w:r>
      <w:r>
        <w:t>白</w:t>
      </w:r>
      <w:r>
        <w:t>云</w:t>
      </w:r>
      <w:r>
        <w:t>区</w:t>
      </w:r>
      <w:r>
        <w:t>航</w:t>
      </w:r>
      <w:r>
        <w:t>空</w:t>
      </w:r>
      <w:r>
        <w:t>、</w:t>
      </w:r>
      <w:r>
        <w:t>铁</w:t>
      </w:r>
      <w:r>
        <w:t>路</w:t>
      </w:r>
      <w:r>
        <w:t>、</w:t>
      </w:r>
      <w:r>
        <w:t>公</w:t>
      </w:r>
      <w:r>
        <w:t>路</w:t>
      </w:r>
      <w:r>
        <w:t>及</w:t>
      </w:r>
      <w:r>
        <w:t>水</w:t>
      </w:r>
      <w:r>
        <w:t>运</w:t>
      </w:r>
      <w:r>
        <w:t>优</w:t>
      </w:r>
      <w:r>
        <w:t>势</w:t>
      </w:r>
      <w:r>
        <w:t>，</w:t>
      </w:r>
      <w:r>
        <w:t>以</w:t>
      </w:r>
      <w:r>
        <w:t>存</w:t>
      </w:r>
      <w:r>
        <w:t>量</w:t>
      </w:r>
      <w:r>
        <w:t>物</w:t>
      </w:r>
      <w:r>
        <w:t>流</w:t>
      </w:r>
      <w:r>
        <w:t>资</w:t>
      </w:r>
      <w:r>
        <w:t>源</w:t>
      </w:r>
      <w:r>
        <w:t>的</w:t>
      </w:r>
      <w:r>
        <w:t>空</w:t>
      </w:r>
      <w:r>
        <w:t>间</w:t>
      </w:r>
      <w:r>
        <w:t>整</w:t>
      </w:r>
      <w:r>
        <w:t>合</w:t>
      </w:r>
      <w:r>
        <w:t>、</w:t>
      </w:r>
      <w:r>
        <w:t>业</w:t>
      </w:r>
      <w:r>
        <w:t>态</w:t>
      </w:r>
      <w:r>
        <w:t>整</w:t>
      </w:r>
      <w:r>
        <w:t>合</w:t>
      </w:r>
      <w:r>
        <w:t>、</w:t>
      </w:r>
      <w:r>
        <w:t>运</w:t>
      </w:r>
      <w:r>
        <w:t>行</w:t>
      </w:r>
      <w:r>
        <w:t>整</w:t>
      </w:r>
      <w:r>
        <w:t>合</w:t>
      </w:r>
      <w:r>
        <w:t>为</w:t>
      </w:r>
      <w:r>
        <w:t>切</w:t>
      </w:r>
      <w:r>
        <w:t>入</w:t>
      </w:r>
      <w:r>
        <w:t>点</w:t>
      </w:r>
      <w:r>
        <w:t>，</w:t>
      </w:r>
      <w:r>
        <w:t>进</w:t>
      </w:r>
      <w:r>
        <w:t>一</w:t>
      </w:r>
      <w:r>
        <w:t>步</w:t>
      </w:r>
      <w:r>
        <w:t>优</w:t>
      </w:r>
      <w:r>
        <w:t>化</w:t>
      </w:r>
      <w:r>
        <w:t>运</w:t>
      </w:r>
      <w:r>
        <w:t>输</w:t>
      </w:r>
      <w:r>
        <w:t>结</w:t>
      </w:r>
      <w:r>
        <w:t>构</w:t>
      </w:r>
      <w:r>
        <w:t>，</w:t>
      </w:r>
      <w:r>
        <w:t>大</w:t>
      </w:r>
      <w:r>
        <w:t>力</w:t>
      </w:r>
      <w:r>
        <w:t>发</w:t>
      </w:r>
      <w:r>
        <w:t>展</w:t>
      </w:r>
      <w:r>
        <w:t>航</w:t>
      </w:r>
      <w:r>
        <w:t>空</w:t>
      </w:r>
      <w:r>
        <w:t>物</w:t>
      </w:r>
      <w:r>
        <w:t>流</w:t>
      </w:r>
      <w:r>
        <w:t>、</w:t>
      </w:r>
      <w:r>
        <w:t>多</w:t>
      </w:r>
      <w:r>
        <w:t>式</w:t>
      </w:r>
      <w:r>
        <w:t>联</w:t>
      </w:r>
      <w:r>
        <w:t>运</w:t>
      </w:r>
      <w:r>
        <w:t>、</w:t>
      </w:r>
      <w:r>
        <w:t>跨</w:t>
      </w:r>
      <w:r>
        <w:t>境</w:t>
      </w:r>
      <w:r>
        <w:t>物</w:t>
      </w:r>
      <w:r>
        <w:t>流</w:t>
      </w:r>
      <w:r>
        <w:t>等</w:t>
      </w:r>
      <w:r>
        <w:t>业</w:t>
      </w:r>
      <w:r>
        <w:t>态</w:t>
      </w:r>
      <w:r>
        <w:t>，</w:t>
      </w:r>
      <w:r>
        <w:t>形</w:t>
      </w:r>
      <w:r>
        <w:t>成</w:t>
      </w:r>
      <w:r>
        <w:t>产</w:t>
      </w:r>
      <w:r>
        <w:t>业</w:t>
      </w:r>
      <w:r>
        <w:t>集</w:t>
      </w:r>
      <w:r>
        <w:t>群</w:t>
      </w:r>
      <w:r>
        <w:t>。</w:t>
      </w:r>
    </w:p>
    <w:p>
      <w:r>
        <w:t xml:space="preserve">　</w:t>
      </w:r>
      <w:r>
        <w:t xml:space="preserve">　</w:t>
      </w:r>
      <w:r>
        <w:t>“</w:t>
      </w:r>
      <w:r>
        <w:t>随</w:t>
      </w:r>
      <w:r>
        <w:t>着</w:t>
      </w:r>
      <w:r>
        <w:t>现</w:t>
      </w:r>
      <w:r>
        <w:t>代</w:t>
      </w:r>
      <w:r>
        <w:t>化</w:t>
      </w:r>
      <w:r>
        <w:t>交</w:t>
      </w:r>
      <w:r>
        <w:t>通</w:t>
      </w:r>
      <w:r>
        <w:t>体</w:t>
      </w:r>
      <w:r>
        <w:t>系</w:t>
      </w:r>
      <w:r>
        <w:t>网</w:t>
      </w:r>
      <w:r>
        <w:t>络</w:t>
      </w:r>
      <w:r>
        <w:t>的</w:t>
      </w:r>
      <w:r>
        <w:t>不</w:t>
      </w:r>
      <w:r>
        <w:t>断</w:t>
      </w:r>
      <w:r>
        <w:t>完</w:t>
      </w:r>
      <w:r>
        <w:t>善</w:t>
      </w:r>
      <w:r>
        <w:t>和</w:t>
      </w:r>
      <w:r>
        <w:t>加</w:t>
      </w:r>
      <w:r>
        <w:t>速</w:t>
      </w:r>
      <w:r>
        <w:t>成</w:t>
      </w:r>
      <w:r>
        <w:t>型</w:t>
      </w:r>
      <w:r>
        <w:t>，</w:t>
      </w:r>
      <w:r>
        <w:t>白</w:t>
      </w:r>
      <w:r>
        <w:t>云</w:t>
      </w:r>
      <w:r>
        <w:t>区</w:t>
      </w:r>
      <w:r>
        <w:t>的</w:t>
      </w:r>
      <w:r>
        <w:t>物</w:t>
      </w:r>
      <w:r>
        <w:t>流</w:t>
      </w:r>
      <w:r>
        <w:t>资</w:t>
      </w:r>
      <w:r>
        <w:t>源</w:t>
      </w:r>
      <w:r>
        <w:t>要</w:t>
      </w:r>
      <w:r>
        <w:t>素</w:t>
      </w:r>
      <w:r>
        <w:t>集</w:t>
      </w:r>
      <w:r>
        <w:t>聚</w:t>
      </w:r>
      <w:r>
        <w:t>和</w:t>
      </w:r>
      <w:r>
        <w:t>辐</w:t>
      </w:r>
      <w:r>
        <w:t>射</w:t>
      </w:r>
      <w:r>
        <w:t>能</w:t>
      </w:r>
      <w:r>
        <w:t>力</w:t>
      </w:r>
      <w:r>
        <w:t>正</w:t>
      </w:r>
      <w:r>
        <w:t>在</w:t>
      </w:r>
      <w:r>
        <w:t>迅</w:t>
      </w:r>
      <w:r>
        <w:t>速</w:t>
      </w:r>
      <w:r>
        <w:t>提</w:t>
      </w:r>
      <w:r>
        <w:t>升</w:t>
      </w:r>
      <w:r>
        <w:t>。</w:t>
      </w:r>
      <w:r>
        <w:t>这</w:t>
      </w:r>
      <w:r>
        <w:t>一</w:t>
      </w:r>
      <w:r>
        <w:t>变</w:t>
      </w:r>
      <w:r>
        <w:t>化</w:t>
      </w:r>
      <w:r>
        <w:t>意</w:t>
      </w:r>
      <w:r>
        <w:t>味</w:t>
      </w:r>
      <w:r>
        <w:t>着</w:t>
      </w:r>
      <w:r>
        <w:t>白</w:t>
      </w:r>
      <w:r>
        <w:t>云</w:t>
      </w:r>
      <w:r>
        <w:t>区</w:t>
      </w:r>
      <w:r>
        <w:t>作</w:t>
      </w:r>
      <w:r>
        <w:t>为</w:t>
      </w:r>
      <w:r>
        <w:t>联</w:t>
      </w:r>
      <w:r>
        <w:t>通</w:t>
      </w:r>
      <w:r>
        <w:t>全</w:t>
      </w:r>
      <w:r>
        <w:t>国</w:t>
      </w:r>
      <w:r>
        <w:t>、</w:t>
      </w:r>
      <w:r>
        <w:t>融</w:t>
      </w:r>
      <w:r>
        <w:t>通</w:t>
      </w:r>
      <w:r>
        <w:t>全</w:t>
      </w:r>
      <w:r>
        <w:t>球</w:t>
      </w:r>
      <w:r>
        <w:t>的</w:t>
      </w:r>
      <w:r>
        <w:t>枢</w:t>
      </w:r>
      <w:r>
        <w:t>纽</w:t>
      </w:r>
      <w:r>
        <w:t>门</w:t>
      </w:r>
      <w:r>
        <w:t>户</w:t>
      </w:r>
      <w:r>
        <w:t>的</w:t>
      </w:r>
      <w:r>
        <w:t>地</w:t>
      </w:r>
      <w:r>
        <w:t>位</w:t>
      </w:r>
      <w:r>
        <w:t>将</w:t>
      </w:r>
      <w:r>
        <w:t>更</w:t>
      </w:r>
      <w:r>
        <w:t>加</w:t>
      </w:r>
      <w:r>
        <w:t>凸</w:t>
      </w:r>
      <w:r>
        <w:t>显</w:t>
      </w:r>
      <w:r>
        <w:t>，</w:t>
      </w:r>
      <w:r>
        <w:t>其</w:t>
      </w:r>
      <w:r>
        <w:t>战</w:t>
      </w:r>
      <w:r>
        <w:t>略</w:t>
      </w:r>
      <w:r>
        <w:t>意</w:t>
      </w:r>
      <w:r>
        <w:t>义</w:t>
      </w:r>
      <w:r>
        <w:t>和</w:t>
      </w:r>
      <w:r>
        <w:t>作</w:t>
      </w:r>
      <w:r>
        <w:t>用</w:t>
      </w:r>
      <w:r>
        <w:t>将</w:t>
      </w:r>
      <w:r>
        <w:t>进</w:t>
      </w:r>
      <w:r>
        <w:t>一</w:t>
      </w:r>
      <w:r>
        <w:t>步</w:t>
      </w:r>
      <w:r>
        <w:t>增</w:t>
      </w:r>
      <w:r>
        <w:t>强</w:t>
      </w:r>
      <w:r>
        <w:t>。</w:t>
      </w:r>
      <w:r>
        <w:t>”</w:t>
      </w:r>
      <w:r>
        <w:t>区</w:t>
      </w:r>
      <w:r>
        <w:t>物</w:t>
      </w:r>
      <w:r>
        <w:t>流</w:t>
      </w:r>
      <w:r>
        <w:t>商</w:t>
      </w:r>
      <w:r>
        <w:t>会</w:t>
      </w:r>
      <w:r>
        <w:t>会</w:t>
      </w:r>
      <w:r>
        <w:t>长</w:t>
      </w:r>
      <w:r>
        <w:t>刘</w:t>
      </w:r>
      <w:r>
        <w:t>志</w:t>
      </w:r>
      <w:r>
        <w:t>远</w:t>
      </w:r>
      <w:r>
        <w:t>表</w:t>
      </w:r>
      <w:r>
        <w:t>示</w:t>
      </w:r>
      <w:r>
        <w:t>，</w:t>
      </w:r>
      <w:r>
        <w:t>白</w:t>
      </w:r>
      <w:r>
        <w:t>云</w:t>
      </w:r>
      <w:r>
        <w:t>区</w:t>
      </w:r>
      <w:r>
        <w:t>枢</w:t>
      </w:r>
      <w:r>
        <w:t>纽</w:t>
      </w:r>
      <w:r>
        <w:t>地</w:t>
      </w:r>
      <w:r>
        <w:t>位</w:t>
      </w:r>
      <w:r>
        <w:t>的</w:t>
      </w:r>
      <w:r>
        <w:t>提</w:t>
      </w:r>
      <w:r>
        <w:t>升</w:t>
      </w:r>
      <w:r>
        <w:t>，</w:t>
      </w:r>
      <w:r>
        <w:t>将</w:t>
      </w:r>
      <w:r>
        <w:t>极</w:t>
      </w:r>
      <w:r>
        <w:t>大</w:t>
      </w:r>
      <w:r>
        <w:t>促</w:t>
      </w:r>
      <w:r>
        <w:t>进</w:t>
      </w:r>
      <w:r>
        <w:t>“</w:t>
      </w:r>
      <w:r>
        <w:t>枢</w:t>
      </w:r>
      <w:r>
        <w:t>纽</w:t>
      </w:r>
      <w:r>
        <w:t>流</w:t>
      </w:r>
      <w:r>
        <w:t>量</w:t>
      </w:r>
      <w:r>
        <w:t>”</w:t>
      </w:r>
      <w:r>
        <w:t>向</w:t>
      </w:r>
      <w:r>
        <w:t>“</w:t>
      </w:r>
      <w:r>
        <w:t>经</w:t>
      </w:r>
      <w:r>
        <w:t>济</w:t>
      </w:r>
      <w:r>
        <w:t>增</w:t>
      </w:r>
      <w:r>
        <w:t>量</w:t>
      </w:r>
      <w:r>
        <w:t>”</w:t>
      </w:r>
      <w:r>
        <w:t>转</w:t>
      </w:r>
      <w:r>
        <w:t>化</w:t>
      </w:r>
      <w:r>
        <w:t>，</w:t>
      </w:r>
      <w:r>
        <w:t>为</w:t>
      </w:r>
      <w:r>
        <w:t>白</w:t>
      </w:r>
      <w:r>
        <w:t>云</w:t>
      </w:r>
      <w:r>
        <w:t>区</w:t>
      </w:r>
      <w:r>
        <w:t>乃</w:t>
      </w:r>
      <w:r>
        <w:t>至</w:t>
      </w:r>
      <w:r>
        <w:t>更</w:t>
      </w:r>
      <w:r>
        <w:t>广</w:t>
      </w:r>
      <w:r>
        <w:t>泛</w:t>
      </w:r>
      <w:r>
        <w:t>地</w:t>
      </w:r>
      <w:r>
        <w:t>区</w:t>
      </w:r>
      <w:r>
        <w:t>的</w:t>
      </w:r>
      <w:r>
        <w:t>经</w:t>
      </w:r>
      <w:r>
        <w:t>济</w:t>
      </w:r>
      <w:r>
        <w:t>发</w:t>
      </w:r>
      <w:r>
        <w:t>展</w:t>
      </w:r>
      <w:r>
        <w:t>注</w:t>
      </w:r>
      <w:r>
        <w:t>入</w:t>
      </w:r>
      <w:r>
        <w:t>新</w:t>
      </w:r>
      <w:r>
        <w:t>的</w:t>
      </w:r>
      <w:r>
        <w:t>活</w:t>
      </w:r>
      <w:r>
        <w:t>力</w:t>
      </w:r>
      <w:r>
        <w:t>和</w:t>
      </w:r>
      <w:r>
        <w:t>潜</w:t>
      </w:r>
      <w:r>
        <w:t>力</w:t>
      </w:r>
      <w:r>
        <w:t>。</w:t>
      </w:r>
    </w:p>
    <w:p>
      <w:r>
        <w:t xml:space="preserve">　</w:t>
      </w:r>
      <w:r>
        <w:t xml:space="preserve">　</w:t>
      </w:r>
      <w:r>
        <w:t>刘</w:t>
      </w:r>
      <w:r>
        <w:t>志</w:t>
      </w:r>
      <w:r>
        <w:t>远</w:t>
      </w:r>
      <w:r>
        <w:t>表</w:t>
      </w:r>
      <w:r>
        <w:t>示</w:t>
      </w:r>
      <w:r>
        <w:t>，</w:t>
      </w:r>
      <w:r>
        <w:t>举</w:t>
      </w:r>
      <w:r>
        <w:t>办</w:t>
      </w:r>
      <w:r>
        <w:t>本</w:t>
      </w:r>
      <w:r>
        <w:t>届</w:t>
      </w:r>
      <w:r>
        <w:t>峰</w:t>
      </w:r>
      <w:r>
        <w:t>会</w:t>
      </w:r>
      <w:r>
        <w:t>，</w:t>
      </w:r>
      <w:r>
        <w:t>希</w:t>
      </w:r>
      <w:r>
        <w:t>望</w:t>
      </w:r>
      <w:r>
        <w:t>通</w:t>
      </w:r>
      <w:r>
        <w:t>过</w:t>
      </w:r>
      <w:r>
        <w:t>搭</w:t>
      </w:r>
      <w:r>
        <w:t>建</w:t>
      </w:r>
      <w:r>
        <w:t>互</w:t>
      </w:r>
      <w:r>
        <w:t>动</w:t>
      </w:r>
      <w:r>
        <w:t>交</w:t>
      </w:r>
      <w:r>
        <w:t>流</w:t>
      </w:r>
      <w:r>
        <w:t>平</w:t>
      </w:r>
      <w:r>
        <w:t>台</w:t>
      </w:r>
      <w:r>
        <w:t>，</w:t>
      </w:r>
      <w:r>
        <w:t>让</w:t>
      </w:r>
      <w:r>
        <w:t>全</w:t>
      </w:r>
      <w:r>
        <w:t>国</w:t>
      </w:r>
      <w:r>
        <w:t>乃</w:t>
      </w:r>
      <w:r>
        <w:t>至</w:t>
      </w:r>
      <w:r>
        <w:t>全</w:t>
      </w:r>
      <w:r>
        <w:t>球</w:t>
      </w:r>
      <w:r>
        <w:t>的</w:t>
      </w:r>
      <w:r>
        <w:t>行</w:t>
      </w:r>
      <w:r>
        <w:t>业</w:t>
      </w:r>
      <w:r>
        <w:t>专</w:t>
      </w:r>
      <w:r>
        <w:t>家</w:t>
      </w:r>
      <w:r>
        <w:t>与</w:t>
      </w:r>
      <w:r>
        <w:t>本</w:t>
      </w:r>
      <w:r>
        <w:t>地</w:t>
      </w:r>
      <w:r>
        <w:t>企</w:t>
      </w:r>
      <w:r>
        <w:t>业</w:t>
      </w:r>
      <w:r>
        <w:t>进</w:t>
      </w:r>
      <w:r>
        <w:t>行</w:t>
      </w:r>
      <w:r>
        <w:t>理</w:t>
      </w:r>
      <w:r>
        <w:t>论</w:t>
      </w:r>
      <w:r>
        <w:t>和</w:t>
      </w:r>
      <w:r>
        <w:t>实</w:t>
      </w:r>
      <w:r>
        <w:t>践</w:t>
      </w:r>
      <w:r>
        <w:t>的</w:t>
      </w:r>
      <w:r>
        <w:t>碰</w:t>
      </w:r>
      <w:r>
        <w:t>撞</w:t>
      </w:r>
      <w:r>
        <w:t>与</w:t>
      </w:r>
      <w:r>
        <w:t>交</w:t>
      </w:r>
      <w:r>
        <w:t>流</w:t>
      </w:r>
      <w:r>
        <w:t>，</w:t>
      </w:r>
      <w:r>
        <w:t>让</w:t>
      </w:r>
      <w:r>
        <w:t>更</w:t>
      </w:r>
      <w:r>
        <w:t>多</w:t>
      </w:r>
      <w:r>
        <w:t>企</w:t>
      </w:r>
      <w:r>
        <w:t>业</w:t>
      </w:r>
      <w:r>
        <w:t>了</w:t>
      </w:r>
      <w:r>
        <w:t>解</w:t>
      </w:r>
      <w:r>
        <w:t>白</w:t>
      </w:r>
      <w:r>
        <w:t>云</w:t>
      </w:r>
      <w:r>
        <w:t>区</w:t>
      </w:r>
      <w:r>
        <w:t>“</w:t>
      </w:r>
      <w:r>
        <w:t>1</w:t>
      </w:r>
      <w:r>
        <w:t>+</w:t>
      </w:r>
      <w:r>
        <w:t>5</w:t>
      </w:r>
      <w:r>
        <w:t>+</w:t>
      </w:r>
      <w:r>
        <w:t>N</w:t>
      </w:r>
      <w:r>
        <w:t>+</w:t>
      </w:r>
      <w:r>
        <w:t>X</w:t>
      </w:r>
      <w:r>
        <w:t>”</w:t>
      </w:r>
      <w:r>
        <w:t>现</w:t>
      </w:r>
      <w:r>
        <w:t>代</w:t>
      </w:r>
      <w:r>
        <w:t>物</w:t>
      </w:r>
      <w:r>
        <w:t>流</w:t>
      </w:r>
      <w:r>
        <w:t>产</w:t>
      </w:r>
      <w:r>
        <w:t>业</w:t>
      </w:r>
      <w:r>
        <w:t>布</w:t>
      </w:r>
      <w:r>
        <w:t>局</w:t>
      </w:r>
      <w:r>
        <w:t>以</w:t>
      </w:r>
      <w:r>
        <w:t>及</w:t>
      </w:r>
      <w:r>
        <w:t>“</w:t>
      </w:r>
      <w:r>
        <w:t>四</w:t>
      </w:r>
      <w:r>
        <w:t>大</w:t>
      </w:r>
      <w:r>
        <w:t>枢</w:t>
      </w:r>
      <w:r>
        <w:t>纽</w:t>
      </w:r>
      <w:r>
        <w:t>”</w:t>
      </w:r>
      <w:r>
        <w:t>的</w:t>
      </w:r>
      <w:r>
        <w:t>竞</w:t>
      </w:r>
      <w:r>
        <w:t>争</w:t>
      </w:r>
      <w:r>
        <w:t>优</w:t>
      </w:r>
      <w:r>
        <w:t>势</w:t>
      </w:r>
      <w:r>
        <w:t>，</w:t>
      </w:r>
      <w:r>
        <w:t>共</w:t>
      </w:r>
      <w:r>
        <w:t>同</w:t>
      </w:r>
      <w:r>
        <w:t>促</w:t>
      </w:r>
      <w:r>
        <w:t>进</w:t>
      </w:r>
      <w:r>
        <w:t>产</w:t>
      </w:r>
      <w:r>
        <w:t>业</w:t>
      </w:r>
      <w:r>
        <w:t>集</w:t>
      </w:r>
      <w:r>
        <w:t>群</w:t>
      </w:r>
      <w:r>
        <w:t>与</w:t>
      </w:r>
      <w:r>
        <w:t>枢</w:t>
      </w:r>
      <w:r>
        <w:t>纽</w:t>
      </w:r>
      <w:r>
        <w:t>经</w:t>
      </w:r>
      <w:r>
        <w:t>济</w:t>
      </w:r>
      <w:r>
        <w:t>的</w:t>
      </w:r>
      <w:r>
        <w:t>协</w:t>
      </w:r>
      <w:r>
        <w:t>同</w:t>
      </w:r>
      <w:r>
        <w:t>发</w:t>
      </w:r>
      <w:r>
        <w:t>展</w:t>
      </w:r>
      <w:r>
        <w:t>。</w:t>
      </w:r>
    </w:p>
    <w:p>
      <w:r>
        <w:t>2</w:t>
      </w:r>
      <w:r>
        <w:t>0</w:t>
      </w:r>
      <w:r>
        <w:t>2</w:t>
      </w:r>
      <w:r>
        <w:t>4</w:t>
      </w:r>
      <w:r>
        <w:t>第</w:t>
      </w:r>
      <w:r>
        <w:t>二</w:t>
      </w:r>
      <w:r>
        <w:t>届</w:t>
      </w:r>
      <w:r>
        <w:t>广</w:t>
      </w:r>
      <w:r>
        <w:t>州</w:t>
      </w:r>
      <w:r>
        <w:t>白</w:t>
      </w:r>
      <w:r>
        <w:t>云</w:t>
      </w:r>
      <w:r>
        <w:t>国</w:t>
      </w:r>
      <w:r>
        <w:t>际</w:t>
      </w:r>
      <w:r>
        <w:t>物</w:t>
      </w:r>
      <w:r>
        <w:t>流</w:t>
      </w:r>
      <w:r>
        <w:t>产</w:t>
      </w:r>
      <w:r>
        <w:t>业</w:t>
      </w:r>
      <w:r>
        <w:t>峰</w:t>
      </w:r>
      <w:r>
        <w:t>会</w:t>
      </w:r>
      <w:r>
        <w:t>在</w:t>
      </w:r>
      <w:r>
        <w:t>白</w:t>
      </w:r>
      <w:r>
        <w:t>云</w:t>
      </w:r>
      <w:r>
        <w:t>国</w:t>
      </w:r>
      <w:r>
        <w:t>际</w:t>
      </w:r>
      <w:r>
        <w:t>会</w:t>
      </w:r>
      <w:r>
        <w:t>议</w:t>
      </w:r>
      <w:r>
        <w:t>中</w:t>
      </w:r>
      <w:r>
        <w:t>心</w:t>
      </w:r>
      <w:r>
        <w:t>国</w:t>
      </w:r>
      <w:r>
        <w:t>际</w:t>
      </w:r>
      <w:r>
        <w:t>会</w:t>
      </w:r>
      <w:r>
        <w:t>堂</w:t>
      </w:r>
      <w:r>
        <w:t>举</w:t>
      </w:r>
      <w:r>
        <w:t>办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